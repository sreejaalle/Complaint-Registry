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91715" w14:textId="55C243F5" w:rsidR="00F60F72" w:rsidRPr="00F60F72" w:rsidRDefault="00F60F72">
      <w:pPr>
        <w:rPr>
          <w:b/>
          <w:bCs/>
          <w:sz w:val="28"/>
          <w:szCs w:val="28"/>
        </w:rPr>
      </w:pPr>
      <w:r w:rsidRPr="00F60F72">
        <w:rPr>
          <w:b/>
          <w:bCs/>
          <w:sz w:val="28"/>
          <w:szCs w:val="28"/>
        </w:rPr>
        <w:t xml:space="preserve">                                  </w:t>
      </w:r>
      <w:proofErr w:type="gramStart"/>
      <w:r w:rsidR="001F6295">
        <w:rPr>
          <w:b/>
          <w:bCs/>
          <w:sz w:val="28"/>
          <w:szCs w:val="28"/>
        </w:rPr>
        <w:t xml:space="preserve">RESOLVENOW </w:t>
      </w:r>
      <w:r w:rsidRPr="00F60F72">
        <w:rPr>
          <w:b/>
          <w:bCs/>
          <w:sz w:val="28"/>
          <w:szCs w:val="28"/>
        </w:rPr>
        <w:t xml:space="preserve"> PROJECT</w:t>
      </w:r>
      <w:proofErr w:type="gramEnd"/>
      <w:r w:rsidRPr="00F60F72">
        <w:rPr>
          <w:b/>
          <w:bCs/>
          <w:sz w:val="28"/>
          <w:szCs w:val="28"/>
        </w:rPr>
        <w:t xml:space="preserve"> REPORT </w:t>
      </w:r>
    </w:p>
    <w:p w14:paraId="24D92F34" w14:textId="77777777" w:rsidR="00F60F72" w:rsidRDefault="00F60F72"/>
    <w:p w14:paraId="5981C32E" w14:textId="7996AF8A" w:rsidR="00A714E1" w:rsidRPr="00F60F72" w:rsidRDefault="00000000">
      <w:pPr>
        <w:rPr>
          <w:b/>
          <w:bCs/>
        </w:rPr>
      </w:pPr>
      <w:r w:rsidRPr="00F60F72">
        <w:rPr>
          <w:b/>
          <w:bCs/>
        </w:rPr>
        <w:t>1. INTRODUCTION</w:t>
      </w:r>
    </w:p>
    <w:p w14:paraId="7171E759" w14:textId="77777777" w:rsidR="00A714E1" w:rsidRPr="00F60F72" w:rsidRDefault="00000000">
      <w:pPr>
        <w:rPr>
          <w:b/>
          <w:bCs/>
        </w:rPr>
      </w:pPr>
      <w:r w:rsidRPr="00F60F72">
        <w:rPr>
          <w:b/>
          <w:bCs/>
        </w:rPr>
        <w:t>1.1 Project Overview</w:t>
      </w:r>
    </w:p>
    <w:p w14:paraId="227632F0" w14:textId="77777777" w:rsidR="001F6295" w:rsidRPr="008E7902" w:rsidRDefault="001F6295" w:rsidP="001F6295">
      <w:pPr>
        <w:spacing w:line="360" w:lineRule="auto"/>
        <w:rPr>
          <w:rFonts w:cs="Times New Roman"/>
          <w:szCs w:val="24"/>
        </w:rPr>
      </w:pPr>
      <w:r w:rsidRPr="008E7902">
        <w:rPr>
          <w:rFonts w:cs="Times New Roman"/>
          <w:szCs w:val="24"/>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05D12240" w14:textId="77777777" w:rsidR="00A714E1" w:rsidRDefault="00A714E1"/>
    <w:p w14:paraId="431BA267" w14:textId="77777777" w:rsidR="00A714E1" w:rsidRPr="00F60F72" w:rsidRDefault="00000000">
      <w:pPr>
        <w:rPr>
          <w:b/>
          <w:bCs/>
        </w:rPr>
      </w:pPr>
      <w:r w:rsidRPr="00F60F72">
        <w:rPr>
          <w:b/>
          <w:bCs/>
        </w:rPr>
        <w:t>1.2 Purpose</w:t>
      </w:r>
    </w:p>
    <w:p w14:paraId="06E46D25" w14:textId="77777777" w:rsidR="001F6295" w:rsidRPr="001F6295" w:rsidRDefault="001F6295" w:rsidP="001F6295">
      <w:pPr>
        <w:rPr>
          <w:lang w:val="en-IN"/>
        </w:rPr>
      </w:pPr>
      <w:r w:rsidRPr="001F6295">
        <w:rPr>
          <w:lang w:val="en-IN"/>
        </w:rPr>
        <w:t xml:space="preserve">The purpose of this project is to provide a </w:t>
      </w:r>
      <w:r w:rsidRPr="001F6295">
        <w:rPr>
          <w:b/>
          <w:bCs/>
          <w:lang w:val="en-IN"/>
        </w:rPr>
        <w:t>user-friendly digital solution</w:t>
      </w:r>
      <w:r w:rsidRPr="001F6295">
        <w:rPr>
          <w:lang w:val="en-IN"/>
        </w:rPr>
        <w:t xml:space="preserve"> that connects citizens with the appropriate authorities for efficient complaint resolution. It ensures:</w:t>
      </w:r>
    </w:p>
    <w:p w14:paraId="043BDF57" w14:textId="77777777" w:rsidR="001F6295" w:rsidRPr="001F6295" w:rsidRDefault="001F6295" w:rsidP="00866E00">
      <w:pPr>
        <w:numPr>
          <w:ilvl w:val="0"/>
          <w:numId w:val="10"/>
        </w:numPr>
        <w:rPr>
          <w:lang w:val="en-IN"/>
        </w:rPr>
      </w:pPr>
      <w:r w:rsidRPr="001F6295">
        <w:rPr>
          <w:lang w:val="en-IN"/>
        </w:rPr>
        <w:t>Seamless submission of grievances from anywhere</w:t>
      </w:r>
    </w:p>
    <w:p w14:paraId="07F3B73E" w14:textId="77777777" w:rsidR="001F6295" w:rsidRPr="001F6295" w:rsidRDefault="001F6295" w:rsidP="00866E00">
      <w:pPr>
        <w:numPr>
          <w:ilvl w:val="0"/>
          <w:numId w:val="10"/>
        </w:numPr>
        <w:rPr>
          <w:lang w:val="en-IN"/>
        </w:rPr>
      </w:pPr>
      <w:r w:rsidRPr="001F6295">
        <w:rPr>
          <w:lang w:val="en-IN"/>
        </w:rPr>
        <w:t>Transparent tracking of complaint status</w:t>
      </w:r>
    </w:p>
    <w:p w14:paraId="2BC98690" w14:textId="77777777" w:rsidR="001F6295" w:rsidRPr="001F6295" w:rsidRDefault="001F6295" w:rsidP="00866E00">
      <w:pPr>
        <w:numPr>
          <w:ilvl w:val="0"/>
          <w:numId w:val="10"/>
        </w:numPr>
        <w:rPr>
          <w:lang w:val="en-IN"/>
        </w:rPr>
      </w:pPr>
      <w:r w:rsidRPr="001F6295">
        <w:rPr>
          <w:lang w:val="en-IN"/>
        </w:rPr>
        <w:t>Faster redressal through structured workflow</w:t>
      </w:r>
    </w:p>
    <w:p w14:paraId="6D3C0F43" w14:textId="77777777" w:rsidR="001F6295" w:rsidRPr="001F6295" w:rsidRDefault="001F6295" w:rsidP="00866E00">
      <w:pPr>
        <w:numPr>
          <w:ilvl w:val="0"/>
          <w:numId w:val="10"/>
        </w:numPr>
        <w:rPr>
          <w:lang w:val="en-IN"/>
        </w:rPr>
      </w:pPr>
      <w:r w:rsidRPr="001F6295">
        <w:rPr>
          <w:lang w:val="en-IN"/>
        </w:rPr>
        <w:t>Increased accountability of departments and authorities</w:t>
      </w:r>
    </w:p>
    <w:p w14:paraId="34226C16" w14:textId="77777777" w:rsidR="001F6295" w:rsidRPr="001F6295" w:rsidRDefault="001F6295" w:rsidP="00866E00">
      <w:pPr>
        <w:numPr>
          <w:ilvl w:val="0"/>
          <w:numId w:val="10"/>
        </w:numPr>
        <w:rPr>
          <w:lang w:val="en-IN"/>
        </w:rPr>
      </w:pPr>
      <w:r w:rsidRPr="001F6295">
        <w:rPr>
          <w:lang w:val="en-IN"/>
        </w:rPr>
        <w:t>Improved governance and citizen satisfaction through the use of technology</w:t>
      </w:r>
    </w:p>
    <w:p w14:paraId="147BF9A0" w14:textId="77777777" w:rsidR="00A714E1" w:rsidRDefault="00A714E1"/>
    <w:p w14:paraId="7324260B" w14:textId="77777777" w:rsidR="00A714E1" w:rsidRPr="00F60F72" w:rsidRDefault="00000000">
      <w:pPr>
        <w:rPr>
          <w:b/>
          <w:bCs/>
        </w:rPr>
      </w:pPr>
      <w:r w:rsidRPr="00F60F72">
        <w:rPr>
          <w:b/>
          <w:bCs/>
        </w:rPr>
        <w:t>2. IDEATION PHASE</w:t>
      </w:r>
    </w:p>
    <w:p w14:paraId="4CD479AB" w14:textId="77777777" w:rsidR="00A714E1" w:rsidRPr="001F6295" w:rsidRDefault="00A714E1">
      <w:pPr>
        <w:rPr>
          <w:b/>
          <w:bCs/>
        </w:rPr>
      </w:pPr>
    </w:p>
    <w:p w14:paraId="11D16F71" w14:textId="77777777" w:rsidR="001F6295" w:rsidRPr="001F6295" w:rsidRDefault="001F6295" w:rsidP="001F6295">
      <w:pPr>
        <w:rPr>
          <w:b/>
          <w:bCs/>
          <w:lang w:val="en-IN"/>
        </w:rPr>
      </w:pPr>
      <w:r w:rsidRPr="001F6295">
        <w:rPr>
          <w:b/>
          <w:bCs/>
          <w:lang w:val="en-IN"/>
        </w:rPr>
        <w:t>2.1 Problem Statement</w:t>
      </w:r>
    </w:p>
    <w:p w14:paraId="2AACF59A" w14:textId="77777777" w:rsidR="001F6295" w:rsidRPr="001F6295" w:rsidRDefault="001F6295" w:rsidP="001F6295">
      <w:pPr>
        <w:rPr>
          <w:lang w:val="en-IN"/>
        </w:rPr>
      </w:pPr>
      <w:r w:rsidRPr="001F6295">
        <w:rPr>
          <w:lang w:val="en-IN"/>
        </w:rPr>
        <w:t xml:space="preserve">Citizens often face difficulties when trying to raise and resolve public grievances due to unclear processes, delayed responses, and lack of accountability from responsible </w:t>
      </w:r>
      <w:r w:rsidRPr="001F6295">
        <w:rPr>
          <w:lang w:val="en-IN"/>
        </w:rPr>
        <w:lastRenderedPageBreak/>
        <w:t>authorities. Many complaints go unnoticed or unresolved due to manual handling and inefficient communication channels.</w:t>
      </w:r>
    </w:p>
    <w:p w14:paraId="4856ED96" w14:textId="5DB684E1" w:rsidR="001F6295" w:rsidRPr="001F6295" w:rsidRDefault="001F6295" w:rsidP="001F6295">
      <w:pPr>
        <w:rPr>
          <w:lang w:val="en-IN"/>
        </w:rPr>
      </w:pPr>
    </w:p>
    <w:p w14:paraId="49E568C3" w14:textId="77777777" w:rsidR="001F6295" w:rsidRPr="001F6295" w:rsidRDefault="001F6295" w:rsidP="001F6295">
      <w:pPr>
        <w:rPr>
          <w:b/>
          <w:bCs/>
          <w:lang w:val="en-IN"/>
        </w:rPr>
      </w:pPr>
      <w:r w:rsidRPr="001F6295">
        <w:rPr>
          <w:b/>
          <w:bCs/>
          <w:lang w:val="en-IN"/>
        </w:rPr>
        <w:t>How Might We:</w:t>
      </w:r>
    </w:p>
    <w:p w14:paraId="00F0CF72" w14:textId="77777777" w:rsidR="001F6295" w:rsidRPr="001F6295" w:rsidRDefault="001F6295" w:rsidP="001F6295">
      <w:pPr>
        <w:rPr>
          <w:lang w:val="en-IN"/>
        </w:rPr>
      </w:pPr>
      <w:r w:rsidRPr="001F6295">
        <w:rPr>
          <w:lang w:val="en-IN"/>
        </w:rPr>
        <w:t>How might we enable citizens to report issues and track resolutions in a transparent, efficient, and accountable manner—without needing to visit government offices physically?</w:t>
      </w:r>
    </w:p>
    <w:p w14:paraId="66659C80" w14:textId="77777777" w:rsidR="00A714E1" w:rsidRDefault="00A714E1"/>
    <w:p w14:paraId="6331C1F9" w14:textId="77777777" w:rsidR="00A714E1" w:rsidRDefault="00000000">
      <w:pPr>
        <w:rPr>
          <w:b/>
          <w:bCs/>
        </w:rPr>
      </w:pPr>
      <w:r w:rsidRPr="00F60F72">
        <w:rPr>
          <w:b/>
          <w:bCs/>
        </w:rPr>
        <w:t>2.2 Empathy Map Canvas</w:t>
      </w:r>
    </w:p>
    <w:p w14:paraId="329CA6EA" w14:textId="757B68DD" w:rsidR="00F60F72" w:rsidRPr="00F60F72" w:rsidRDefault="00F60F72">
      <w:pPr>
        <w:rPr>
          <w:b/>
          <w:bCs/>
        </w:rPr>
      </w:pPr>
      <w:r>
        <w:rPr>
          <w:rFonts w:ascii="Calibri" w:hAnsi="Calibri" w:cs="Calibri"/>
          <w:noProof/>
          <w:color w:val="000000"/>
          <w:sz w:val="22"/>
          <w:bdr w:val="none" w:sz="0" w:space="0" w:color="auto" w:frame="1"/>
        </w:rPr>
        <w:drawing>
          <wp:inline distT="0" distB="0" distL="0" distR="0" wp14:anchorId="0200B0E8" wp14:editId="4B54D46C">
            <wp:extent cx="5486400" cy="3850005"/>
            <wp:effectExtent l="0" t="0" r="0" b="0"/>
            <wp:docPr id="117446295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50005"/>
                    </a:xfrm>
                    <a:prstGeom prst="rect">
                      <a:avLst/>
                    </a:prstGeom>
                    <a:noFill/>
                    <a:ln>
                      <a:noFill/>
                    </a:ln>
                  </pic:spPr>
                </pic:pic>
              </a:graphicData>
            </a:graphic>
          </wp:inline>
        </w:drawing>
      </w:r>
    </w:p>
    <w:p w14:paraId="06EB67BE" w14:textId="77777777" w:rsidR="00A714E1" w:rsidRDefault="00000000">
      <w:r>
        <w:t>Says:</w:t>
      </w:r>
    </w:p>
    <w:p w14:paraId="2AFFBE34" w14:textId="0F087246" w:rsidR="00A714E1" w:rsidRDefault="001F6295">
      <w:r w:rsidRPr="001F6295">
        <w:t>“I just want someone to take my complaint seriously.”</w:t>
      </w:r>
      <w:r w:rsidRPr="001F6295">
        <w:br/>
        <w:t>“Why do I need to visit the office just to file a complaint?”</w:t>
      </w:r>
    </w:p>
    <w:p w14:paraId="3030A7E2" w14:textId="77777777" w:rsidR="00A714E1" w:rsidRDefault="00000000">
      <w:r>
        <w:t>Thinks:</w:t>
      </w:r>
    </w:p>
    <w:p w14:paraId="4427F0DA" w14:textId="0FF69883" w:rsidR="00A714E1" w:rsidRDefault="001F6295">
      <w:r w:rsidRPr="001F6295">
        <w:t>“Will my issue be resolved or just ignored like last time?”</w:t>
      </w:r>
      <w:r w:rsidRPr="001F6295">
        <w:br/>
        <w:t>“Why isn’t there a simple way to track what’s happening with my complaint?”</w:t>
      </w:r>
    </w:p>
    <w:p w14:paraId="4B4FC18C" w14:textId="77777777" w:rsidR="00A714E1" w:rsidRDefault="00000000">
      <w:r>
        <w:lastRenderedPageBreak/>
        <w:t>Feels:</w:t>
      </w:r>
    </w:p>
    <w:p w14:paraId="7EB769AD" w14:textId="0DF25573" w:rsidR="00A714E1" w:rsidRDefault="001F6295">
      <w:r w:rsidRPr="001F6295">
        <w:t xml:space="preserve"> Frustrated by delays</w:t>
      </w:r>
      <w:r w:rsidRPr="001F6295">
        <w:br/>
        <w:t xml:space="preserve"> Powerless and unheard</w:t>
      </w:r>
      <w:r w:rsidRPr="001F6295">
        <w:br/>
        <w:t>Anxious about whether action will be taken</w:t>
      </w:r>
    </w:p>
    <w:p w14:paraId="5D5E1EA3" w14:textId="77777777" w:rsidR="00A714E1" w:rsidRDefault="00000000">
      <w:r>
        <w:t>Does:</w:t>
      </w:r>
    </w:p>
    <w:p w14:paraId="2EEFAF96" w14:textId="74C88E8E" w:rsidR="00A714E1" w:rsidRDefault="001F6295">
      <w:r w:rsidRPr="001F6295">
        <w:t xml:space="preserve"> Tries calling helplines or visiting local offices</w:t>
      </w:r>
      <w:r w:rsidRPr="001F6295">
        <w:br/>
        <w:t xml:space="preserve"> Writes complaints in notebooks or files manually</w:t>
      </w:r>
      <w:r w:rsidRPr="001F6295">
        <w:br/>
        <w:t xml:space="preserve"> Posts complaints on social media or public forums when no action is taken</w:t>
      </w:r>
    </w:p>
    <w:p w14:paraId="3C2FC9F6" w14:textId="77777777" w:rsidR="00A714E1" w:rsidRPr="00F60F72" w:rsidRDefault="00000000">
      <w:pPr>
        <w:rPr>
          <w:b/>
          <w:bCs/>
        </w:rPr>
      </w:pPr>
      <w:r w:rsidRPr="00F60F72">
        <w:rPr>
          <w:b/>
          <w:bCs/>
        </w:rPr>
        <w:t>2.3 Brainstorming</w:t>
      </w:r>
    </w:p>
    <w:p w14:paraId="03325207" w14:textId="77777777" w:rsidR="001F6295" w:rsidRPr="001F6295" w:rsidRDefault="001F6295" w:rsidP="001F6295">
      <w:pPr>
        <w:rPr>
          <w:lang w:val="en-IN"/>
        </w:rPr>
      </w:pPr>
      <w:r w:rsidRPr="001F6295">
        <w:rPr>
          <w:lang w:val="en-IN"/>
        </w:rPr>
        <w:t>During the brainstorming session, the team explored a variety of ideas to enhance the grievance redressal process and ensure faster, more accountable resolution. Some of the key ideas included:</w:t>
      </w:r>
    </w:p>
    <w:p w14:paraId="3C8181DA" w14:textId="77777777" w:rsidR="001F6295" w:rsidRPr="001F6295" w:rsidRDefault="001F6295" w:rsidP="00866E00">
      <w:pPr>
        <w:numPr>
          <w:ilvl w:val="0"/>
          <w:numId w:val="11"/>
        </w:numPr>
        <w:rPr>
          <w:lang w:val="en-IN"/>
        </w:rPr>
      </w:pPr>
      <w:r w:rsidRPr="001F6295">
        <w:rPr>
          <w:lang w:val="en-IN"/>
        </w:rPr>
        <w:t>Real-time status tracking of complaints</w:t>
      </w:r>
    </w:p>
    <w:p w14:paraId="4F5F6196" w14:textId="77777777" w:rsidR="001F6295" w:rsidRPr="001F6295" w:rsidRDefault="001F6295" w:rsidP="00866E00">
      <w:pPr>
        <w:numPr>
          <w:ilvl w:val="0"/>
          <w:numId w:val="11"/>
        </w:numPr>
        <w:rPr>
          <w:lang w:val="en-IN"/>
        </w:rPr>
      </w:pPr>
      <w:r w:rsidRPr="001F6295">
        <w:rPr>
          <w:lang w:val="en-IN"/>
        </w:rPr>
        <w:t>Auto-assignment of complaints based on department and location</w:t>
      </w:r>
    </w:p>
    <w:p w14:paraId="192F9CB9" w14:textId="77777777" w:rsidR="001F6295" w:rsidRPr="001F6295" w:rsidRDefault="001F6295" w:rsidP="00866E00">
      <w:pPr>
        <w:numPr>
          <w:ilvl w:val="0"/>
          <w:numId w:val="11"/>
        </w:numPr>
        <w:rPr>
          <w:lang w:val="en-IN"/>
        </w:rPr>
      </w:pPr>
      <w:r w:rsidRPr="001F6295">
        <w:rPr>
          <w:lang w:val="en-IN"/>
        </w:rPr>
        <w:t>Integration with GIS/maps for location-based issue visualization</w:t>
      </w:r>
    </w:p>
    <w:p w14:paraId="529C27E4" w14:textId="77777777" w:rsidR="001F6295" w:rsidRPr="001F6295" w:rsidRDefault="001F6295" w:rsidP="00866E00">
      <w:pPr>
        <w:numPr>
          <w:ilvl w:val="0"/>
          <w:numId w:val="11"/>
        </w:numPr>
        <w:rPr>
          <w:lang w:val="en-IN"/>
        </w:rPr>
      </w:pPr>
      <w:r w:rsidRPr="001F6295">
        <w:rPr>
          <w:lang w:val="en-IN"/>
        </w:rPr>
        <w:t>SMS/email alerts for complaint updates and resolutions</w:t>
      </w:r>
    </w:p>
    <w:p w14:paraId="4BB348FE" w14:textId="77777777" w:rsidR="001F6295" w:rsidRPr="001F6295" w:rsidRDefault="001F6295" w:rsidP="00866E00">
      <w:pPr>
        <w:numPr>
          <w:ilvl w:val="0"/>
          <w:numId w:val="11"/>
        </w:numPr>
        <w:rPr>
          <w:lang w:val="en-IN"/>
        </w:rPr>
      </w:pPr>
      <w:r w:rsidRPr="001F6295">
        <w:rPr>
          <w:lang w:val="en-IN"/>
        </w:rPr>
        <w:t>AI-based tagging and categorization of complaints</w:t>
      </w:r>
    </w:p>
    <w:p w14:paraId="38041915" w14:textId="77777777" w:rsidR="001F6295" w:rsidRPr="001F6295" w:rsidRDefault="001F6295" w:rsidP="00866E00">
      <w:pPr>
        <w:numPr>
          <w:ilvl w:val="0"/>
          <w:numId w:val="11"/>
        </w:numPr>
        <w:rPr>
          <w:lang w:val="en-IN"/>
        </w:rPr>
      </w:pPr>
      <w:r w:rsidRPr="001F6295">
        <w:rPr>
          <w:lang w:val="en-IN"/>
        </w:rPr>
        <w:t>User feedback system after complaint closure</w:t>
      </w:r>
    </w:p>
    <w:p w14:paraId="1043082F" w14:textId="77777777" w:rsidR="001F6295" w:rsidRPr="001F6295" w:rsidRDefault="001F6295" w:rsidP="00866E00">
      <w:pPr>
        <w:numPr>
          <w:ilvl w:val="0"/>
          <w:numId w:val="11"/>
        </w:numPr>
        <w:rPr>
          <w:lang w:val="en-IN"/>
        </w:rPr>
      </w:pPr>
      <w:r w:rsidRPr="001F6295">
        <w:rPr>
          <w:lang w:val="en-IN"/>
        </w:rPr>
        <w:t>Analytics dashboard for administrators to monitor trends and performance</w:t>
      </w:r>
    </w:p>
    <w:p w14:paraId="345E571A" w14:textId="77777777" w:rsidR="00F60F72" w:rsidRDefault="00F60F72"/>
    <w:p w14:paraId="7E5106F6" w14:textId="106601C3" w:rsidR="00A714E1" w:rsidRPr="00F60F72" w:rsidRDefault="00000000">
      <w:pPr>
        <w:rPr>
          <w:b/>
          <w:bCs/>
        </w:rPr>
      </w:pPr>
      <w:r w:rsidRPr="00F60F72">
        <w:rPr>
          <w:b/>
          <w:bCs/>
        </w:rPr>
        <w:t>3. REQUIREMENT ANALYSIS</w:t>
      </w:r>
    </w:p>
    <w:p w14:paraId="058513F7" w14:textId="77777777" w:rsidR="00A714E1" w:rsidRDefault="00A714E1"/>
    <w:p w14:paraId="5D5BA34D" w14:textId="77777777" w:rsidR="00A714E1" w:rsidRPr="00F60F72" w:rsidRDefault="00000000">
      <w:pPr>
        <w:rPr>
          <w:b/>
          <w:bCs/>
        </w:rPr>
      </w:pPr>
      <w:r w:rsidRPr="00F60F72">
        <w:rPr>
          <w:b/>
          <w:bCs/>
        </w:rPr>
        <w:t>3.1 Customer Journey Map</w:t>
      </w:r>
    </w:p>
    <w:p w14:paraId="3B2A06B0" w14:textId="77777777" w:rsidR="001F6295" w:rsidRPr="001F6295" w:rsidRDefault="001F6295" w:rsidP="001F6295">
      <w:pPr>
        <w:rPr>
          <w:lang w:val="en-IN"/>
        </w:rPr>
      </w:pPr>
      <w:r w:rsidRPr="001F6295">
        <w:rPr>
          <w:lang w:val="en-IN"/>
        </w:rPr>
        <w:t xml:space="preserve">The customer journey for </w:t>
      </w:r>
      <w:proofErr w:type="spellStart"/>
      <w:r w:rsidRPr="001F6295">
        <w:rPr>
          <w:b/>
          <w:bCs/>
          <w:lang w:val="en-IN"/>
        </w:rPr>
        <w:t>ResolveNow</w:t>
      </w:r>
      <w:proofErr w:type="spellEnd"/>
      <w:r w:rsidRPr="001F6295">
        <w:rPr>
          <w:lang w:val="en-IN"/>
        </w:rPr>
        <w:t xml:space="preserve"> includes the following key stages:</w:t>
      </w:r>
    </w:p>
    <w:p w14:paraId="564F677A" w14:textId="77777777" w:rsidR="001F6295" w:rsidRPr="001F6295" w:rsidRDefault="001F6295" w:rsidP="00866E00">
      <w:pPr>
        <w:numPr>
          <w:ilvl w:val="0"/>
          <w:numId w:val="12"/>
        </w:numPr>
        <w:rPr>
          <w:lang w:val="en-IN"/>
        </w:rPr>
      </w:pPr>
      <w:r w:rsidRPr="001F6295">
        <w:rPr>
          <w:b/>
          <w:bCs/>
          <w:lang w:val="en-IN"/>
        </w:rPr>
        <w:t>Awareness</w:t>
      </w:r>
      <w:r w:rsidRPr="001F6295">
        <w:rPr>
          <w:lang w:val="en-IN"/>
        </w:rPr>
        <w:t>:</w:t>
      </w:r>
      <w:r w:rsidRPr="001F6295">
        <w:rPr>
          <w:lang w:val="en-IN"/>
        </w:rPr>
        <w:br/>
        <w:t>The user becomes aware of the platform through campaigns, word-of-mouth, or official channels.</w:t>
      </w:r>
    </w:p>
    <w:p w14:paraId="3F418F7C" w14:textId="77777777" w:rsidR="001F6295" w:rsidRPr="001F6295" w:rsidRDefault="001F6295" w:rsidP="00866E00">
      <w:pPr>
        <w:numPr>
          <w:ilvl w:val="0"/>
          <w:numId w:val="12"/>
        </w:numPr>
        <w:rPr>
          <w:lang w:val="en-IN"/>
        </w:rPr>
      </w:pPr>
      <w:r w:rsidRPr="001F6295">
        <w:rPr>
          <w:b/>
          <w:bCs/>
          <w:lang w:val="en-IN"/>
        </w:rPr>
        <w:lastRenderedPageBreak/>
        <w:t>Registration/Login</w:t>
      </w:r>
      <w:r w:rsidRPr="001F6295">
        <w:rPr>
          <w:lang w:val="en-IN"/>
        </w:rPr>
        <w:t>:</w:t>
      </w:r>
      <w:r w:rsidRPr="001F6295">
        <w:rPr>
          <w:lang w:val="en-IN"/>
        </w:rPr>
        <w:br/>
        <w:t>New users (citizens, authorities) sign up with basic details; returning users log in securely.</w:t>
      </w:r>
    </w:p>
    <w:p w14:paraId="512A4B8E" w14:textId="77777777" w:rsidR="001F6295" w:rsidRPr="001F6295" w:rsidRDefault="001F6295" w:rsidP="00866E00">
      <w:pPr>
        <w:numPr>
          <w:ilvl w:val="0"/>
          <w:numId w:val="12"/>
        </w:numPr>
        <w:rPr>
          <w:lang w:val="en-IN"/>
        </w:rPr>
      </w:pPr>
      <w:r w:rsidRPr="001F6295">
        <w:rPr>
          <w:b/>
          <w:bCs/>
          <w:lang w:val="en-IN"/>
        </w:rPr>
        <w:t>Submitting a Complaint</w:t>
      </w:r>
      <w:r w:rsidRPr="001F6295">
        <w:rPr>
          <w:lang w:val="en-IN"/>
        </w:rPr>
        <w:t>:</w:t>
      </w:r>
      <w:r w:rsidRPr="001F6295">
        <w:rPr>
          <w:lang w:val="en-IN"/>
        </w:rPr>
        <w:br/>
        <w:t>Users choose a category, enter the issue description, select location, and optionally upload images/documents.</w:t>
      </w:r>
    </w:p>
    <w:p w14:paraId="5EA179AD" w14:textId="77777777" w:rsidR="001F6295" w:rsidRPr="001F6295" w:rsidRDefault="001F6295" w:rsidP="00866E00">
      <w:pPr>
        <w:numPr>
          <w:ilvl w:val="0"/>
          <w:numId w:val="12"/>
        </w:numPr>
        <w:rPr>
          <w:lang w:val="en-IN"/>
        </w:rPr>
      </w:pPr>
      <w:r w:rsidRPr="001F6295">
        <w:rPr>
          <w:b/>
          <w:bCs/>
          <w:lang w:val="en-IN"/>
        </w:rPr>
        <w:t>Tracking Complaint Status</w:t>
      </w:r>
      <w:r w:rsidRPr="001F6295">
        <w:rPr>
          <w:lang w:val="en-IN"/>
        </w:rPr>
        <w:t>:</w:t>
      </w:r>
      <w:r w:rsidRPr="001F6295">
        <w:rPr>
          <w:lang w:val="en-IN"/>
        </w:rPr>
        <w:br/>
        <w:t>Users can view real-time updates about the progress of their submitted complaints (e.g., Assigned, In Progress, Resolved).</w:t>
      </w:r>
    </w:p>
    <w:p w14:paraId="73C5BBAF" w14:textId="77777777" w:rsidR="001F6295" w:rsidRPr="001F6295" w:rsidRDefault="001F6295" w:rsidP="00866E00">
      <w:pPr>
        <w:numPr>
          <w:ilvl w:val="0"/>
          <w:numId w:val="12"/>
        </w:numPr>
        <w:rPr>
          <w:lang w:val="en-IN"/>
        </w:rPr>
      </w:pPr>
      <w:r w:rsidRPr="001F6295">
        <w:rPr>
          <w:b/>
          <w:bCs/>
          <w:lang w:val="en-IN"/>
        </w:rPr>
        <w:t>Notifications</w:t>
      </w:r>
      <w:r w:rsidRPr="001F6295">
        <w:rPr>
          <w:lang w:val="en-IN"/>
        </w:rPr>
        <w:t>:</w:t>
      </w:r>
      <w:r w:rsidRPr="001F6295">
        <w:rPr>
          <w:lang w:val="en-IN"/>
        </w:rPr>
        <w:br/>
        <w:t>Users receive email or SMS notifications when complaint status changes or when action is taken.</w:t>
      </w:r>
    </w:p>
    <w:p w14:paraId="03BE209D" w14:textId="77777777" w:rsidR="001F6295" w:rsidRPr="001F6295" w:rsidRDefault="001F6295" w:rsidP="00866E00">
      <w:pPr>
        <w:numPr>
          <w:ilvl w:val="0"/>
          <w:numId w:val="12"/>
        </w:numPr>
        <w:rPr>
          <w:lang w:val="en-IN"/>
        </w:rPr>
      </w:pPr>
      <w:r w:rsidRPr="001F6295">
        <w:rPr>
          <w:b/>
          <w:bCs/>
          <w:lang w:val="en-IN"/>
        </w:rPr>
        <w:t>Resolution &amp; Feedback</w:t>
      </w:r>
      <w:r w:rsidRPr="001F6295">
        <w:rPr>
          <w:lang w:val="en-IN"/>
        </w:rPr>
        <w:t>:</w:t>
      </w:r>
      <w:r w:rsidRPr="001F6295">
        <w:rPr>
          <w:lang w:val="en-IN"/>
        </w:rPr>
        <w:br/>
        <w:t>After the complaint is resolved, users can provide feedback or rate the handling process for transparency and improvement.</w:t>
      </w:r>
    </w:p>
    <w:p w14:paraId="598C5636" w14:textId="77777777" w:rsidR="00A714E1" w:rsidRDefault="00A714E1"/>
    <w:p w14:paraId="77D43440" w14:textId="77777777" w:rsidR="00A714E1" w:rsidRPr="00F60F72" w:rsidRDefault="00000000">
      <w:pPr>
        <w:rPr>
          <w:b/>
          <w:bCs/>
        </w:rPr>
      </w:pPr>
      <w:r w:rsidRPr="00F60F72">
        <w:rPr>
          <w:b/>
          <w:bCs/>
        </w:rPr>
        <w:t>3.2 Solution Requirement</w:t>
      </w:r>
    </w:p>
    <w:p w14:paraId="22E564E7" w14:textId="77777777" w:rsidR="00A714E1" w:rsidRDefault="00A714E1"/>
    <w:p w14:paraId="555CA9E3" w14:textId="77777777" w:rsidR="00A714E1" w:rsidRPr="00DF6692" w:rsidRDefault="00000000">
      <w:pPr>
        <w:rPr>
          <w:b/>
          <w:bCs/>
        </w:rPr>
      </w:pPr>
      <w:r w:rsidRPr="00DF6692">
        <w:rPr>
          <w:b/>
          <w:bCs/>
        </w:rPr>
        <w:t>Functional Requirements:</w:t>
      </w:r>
    </w:p>
    <w:p w14:paraId="6CEBF986" w14:textId="464B482B" w:rsidR="001F6295" w:rsidRPr="001F6295" w:rsidRDefault="001F6295" w:rsidP="00866E00">
      <w:pPr>
        <w:pStyle w:val="ListParagraph"/>
        <w:numPr>
          <w:ilvl w:val="0"/>
          <w:numId w:val="13"/>
        </w:numPr>
        <w:rPr>
          <w:lang w:val="en-IN"/>
        </w:rPr>
      </w:pPr>
      <w:r w:rsidRPr="001F6295">
        <w:rPr>
          <w:lang w:val="en-IN"/>
        </w:rPr>
        <w:t>User Registration and Login (Citizen, Authority, Admin roles)</w:t>
      </w:r>
    </w:p>
    <w:p w14:paraId="33D08430" w14:textId="13D676FF" w:rsidR="001F6295" w:rsidRPr="001F6295" w:rsidRDefault="001F6295" w:rsidP="00866E00">
      <w:pPr>
        <w:pStyle w:val="ListParagraph"/>
        <w:numPr>
          <w:ilvl w:val="0"/>
          <w:numId w:val="13"/>
        </w:numPr>
        <w:rPr>
          <w:lang w:val="en-IN"/>
        </w:rPr>
      </w:pPr>
      <w:r w:rsidRPr="001F6295">
        <w:rPr>
          <w:lang w:val="en-IN"/>
        </w:rPr>
        <w:t>Submit Complaints with category, description, location, and image upload</w:t>
      </w:r>
    </w:p>
    <w:p w14:paraId="616BFEAD" w14:textId="1602ECF0" w:rsidR="001F6295" w:rsidRPr="001F6295" w:rsidRDefault="001F6295" w:rsidP="00866E00">
      <w:pPr>
        <w:pStyle w:val="ListParagraph"/>
        <w:numPr>
          <w:ilvl w:val="0"/>
          <w:numId w:val="13"/>
        </w:numPr>
        <w:rPr>
          <w:lang w:val="en-IN"/>
        </w:rPr>
      </w:pPr>
      <w:r w:rsidRPr="001F6295">
        <w:rPr>
          <w:lang w:val="en-IN"/>
        </w:rPr>
        <w:t>Track Complaint Status in real-time through the dashboard</w:t>
      </w:r>
    </w:p>
    <w:p w14:paraId="07161981" w14:textId="60E0DB56" w:rsidR="001F6295" w:rsidRPr="001F6295" w:rsidRDefault="001F6295" w:rsidP="00866E00">
      <w:pPr>
        <w:pStyle w:val="ListParagraph"/>
        <w:numPr>
          <w:ilvl w:val="0"/>
          <w:numId w:val="13"/>
        </w:numPr>
        <w:rPr>
          <w:lang w:val="en-IN"/>
        </w:rPr>
      </w:pPr>
      <w:r w:rsidRPr="001F6295">
        <w:rPr>
          <w:lang w:val="en-IN"/>
        </w:rPr>
        <w:t>Assign &amp; Update Complaint Status (by Admin/Department Head)</w:t>
      </w:r>
    </w:p>
    <w:p w14:paraId="75DD177E" w14:textId="3BA79777" w:rsidR="001F6295" w:rsidRPr="001F6295" w:rsidRDefault="001F6295" w:rsidP="00866E00">
      <w:pPr>
        <w:pStyle w:val="ListParagraph"/>
        <w:numPr>
          <w:ilvl w:val="0"/>
          <w:numId w:val="13"/>
        </w:numPr>
        <w:rPr>
          <w:lang w:val="en-IN"/>
        </w:rPr>
      </w:pPr>
      <w:r w:rsidRPr="001F6295">
        <w:rPr>
          <w:lang w:val="en-IN"/>
        </w:rPr>
        <w:t>Admin Dashboard to manage users, assign complaints, and monitor system activity</w:t>
      </w:r>
    </w:p>
    <w:p w14:paraId="3DDB2E5D" w14:textId="35836158" w:rsidR="001F6295" w:rsidRPr="001F6295" w:rsidRDefault="001F6295" w:rsidP="00866E00">
      <w:pPr>
        <w:pStyle w:val="ListParagraph"/>
        <w:numPr>
          <w:ilvl w:val="0"/>
          <w:numId w:val="13"/>
        </w:numPr>
        <w:rPr>
          <w:lang w:val="en-IN"/>
        </w:rPr>
      </w:pPr>
      <w:r w:rsidRPr="001F6295">
        <w:rPr>
          <w:lang w:val="en-IN"/>
        </w:rPr>
        <w:t>Feedback &amp; Rating System after resolution</w:t>
      </w:r>
    </w:p>
    <w:p w14:paraId="1C8E8DB7" w14:textId="31E4F30D" w:rsidR="001F6295" w:rsidRPr="001F6295" w:rsidRDefault="001F6295" w:rsidP="00866E00">
      <w:pPr>
        <w:pStyle w:val="ListParagraph"/>
        <w:numPr>
          <w:ilvl w:val="0"/>
          <w:numId w:val="13"/>
        </w:numPr>
        <w:rPr>
          <w:lang w:val="en-IN"/>
        </w:rPr>
      </w:pPr>
      <w:r w:rsidRPr="001F6295">
        <w:rPr>
          <w:lang w:val="en-IN"/>
        </w:rPr>
        <w:t>Email/SMS Notifications for important updates</w:t>
      </w:r>
    </w:p>
    <w:p w14:paraId="23DF567C" w14:textId="7FA5E96A" w:rsidR="001F6295" w:rsidRPr="001F6295" w:rsidRDefault="001F6295" w:rsidP="00866E00">
      <w:pPr>
        <w:pStyle w:val="ListParagraph"/>
        <w:numPr>
          <w:ilvl w:val="0"/>
          <w:numId w:val="13"/>
        </w:numPr>
        <w:rPr>
          <w:lang w:val="en-IN"/>
        </w:rPr>
      </w:pPr>
      <w:r w:rsidRPr="001F6295">
        <w:rPr>
          <w:lang w:val="en-IN"/>
        </w:rPr>
        <w:t>Flag/Report Inappropriate Content</w:t>
      </w:r>
    </w:p>
    <w:p w14:paraId="68C630E4" w14:textId="77777777" w:rsidR="00A714E1" w:rsidRPr="00DF6692" w:rsidRDefault="00A714E1">
      <w:pPr>
        <w:rPr>
          <w:b/>
          <w:bCs/>
        </w:rPr>
      </w:pPr>
    </w:p>
    <w:p w14:paraId="164E9078" w14:textId="77777777" w:rsidR="00A714E1" w:rsidRPr="00DF6692" w:rsidRDefault="00000000">
      <w:pPr>
        <w:rPr>
          <w:b/>
          <w:bCs/>
        </w:rPr>
      </w:pPr>
      <w:r w:rsidRPr="00DF6692">
        <w:rPr>
          <w:b/>
          <w:bCs/>
        </w:rPr>
        <w:t>Non-Functional Requirements:</w:t>
      </w:r>
    </w:p>
    <w:p w14:paraId="314680A3" w14:textId="795AE546" w:rsidR="001F6295" w:rsidRPr="001F6295" w:rsidRDefault="001F6295" w:rsidP="00866E00">
      <w:pPr>
        <w:pStyle w:val="ListParagraph"/>
        <w:numPr>
          <w:ilvl w:val="0"/>
          <w:numId w:val="14"/>
        </w:numPr>
        <w:rPr>
          <w:lang w:val="en-IN"/>
        </w:rPr>
      </w:pPr>
      <w:r w:rsidRPr="001F6295">
        <w:rPr>
          <w:lang w:val="en-IN"/>
        </w:rPr>
        <w:t>Fast loading time (less than 2 seconds for main pages)</w:t>
      </w:r>
    </w:p>
    <w:p w14:paraId="78C1BC56" w14:textId="0D86ED67" w:rsidR="001F6295" w:rsidRPr="001F6295" w:rsidRDefault="001F6295" w:rsidP="00866E00">
      <w:pPr>
        <w:pStyle w:val="ListParagraph"/>
        <w:numPr>
          <w:ilvl w:val="0"/>
          <w:numId w:val="14"/>
        </w:numPr>
        <w:rPr>
          <w:lang w:val="en-IN"/>
        </w:rPr>
      </w:pPr>
      <w:r w:rsidRPr="001F6295">
        <w:rPr>
          <w:lang w:val="en-IN"/>
        </w:rPr>
        <w:t>Secure data handling (role-based access control, encrypted data transfer)</w:t>
      </w:r>
    </w:p>
    <w:p w14:paraId="3B632841" w14:textId="141AF3AB" w:rsidR="001F6295" w:rsidRPr="001F6295" w:rsidRDefault="001F6295" w:rsidP="00866E00">
      <w:pPr>
        <w:pStyle w:val="ListParagraph"/>
        <w:numPr>
          <w:ilvl w:val="0"/>
          <w:numId w:val="14"/>
        </w:numPr>
        <w:rPr>
          <w:lang w:val="en-IN"/>
        </w:rPr>
      </w:pPr>
      <w:r w:rsidRPr="001F6295">
        <w:rPr>
          <w:lang w:val="en-IN"/>
        </w:rPr>
        <w:t>Mobile-responsive design for accessibility on all devices</w:t>
      </w:r>
    </w:p>
    <w:p w14:paraId="660C0693" w14:textId="11ECFE75" w:rsidR="001F6295" w:rsidRPr="001F6295" w:rsidRDefault="001F6295" w:rsidP="00866E00">
      <w:pPr>
        <w:pStyle w:val="ListParagraph"/>
        <w:numPr>
          <w:ilvl w:val="0"/>
          <w:numId w:val="14"/>
        </w:numPr>
        <w:rPr>
          <w:lang w:val="en-IN"/>
        </w:rPr>
      </w:pPr>
      <w:r w:rsidRPr="001F6295">
        <w:rPr>
          <w:lang w:val="en-IN"/>
        </w:rPr>
        <w:lastRenderedPageBreak/>
        <w:t>High availability with uptime of 99.9%</w:t>
      </w:r>
    </w:p>
    <w:p w14:paraId="766521BF" w14:textId="72D5C414" w:rsidR="001F6295" w:rsidRPr="001F6295" w:rsidRDefault="001F6295" w:rsidP="00866E00">
      <w:pPr>
        <w:pStyle w:val="ListParagraph"/>
        <w:numPr>
          <w:ilvl w:val="0"/>
          <w:numId w:val="14"/>
        </w:numPr>
        <w:rPr>
          <w:lang w:val="en-IN"/>
        </w:rPr>
      </w:pPr>
      <w:r w:rsidRPr="001F6295">
        <w:rPr>
          <w:lang w:val="en-IN"/>
        </w:rPr>
        <w:t>Scalable architecture to handle a growing number of users and complaints</w:t>
      </w:r>
    </w:p>
    <w:p w14:paraId="20CC8F41" w14:textId="770E5A2D" w:rsidR="001F6295" w:rsidRPr="001F6295" w:rsidRDefault="001F6295" w:rsidP="00866E00">
      <w:pPr>
        <w:pStyle w:val="ListParagraph"/>
        <w:numPr>
          <w:ilvl w:val="0"/>
          <w:numId w:val="14"/>
        </w:numPr>
        <w:rPr>
          <w:lang w:val="en-IN"/>
        </w:rPr>
      </w:pPr>
      <w:r w:rsidRPr="001F6295">
        <w:rPr>
          <w:lang w:val="en-IN"/>
        </w:rPr>
        <w:t>Audit logs for tracking all system actions for transparency</w:t>
      </w:r>
    </w:p>
    <w:p w14:paraId="451B6179" w14:textId="77777777" w:rsidR="00A714E1" w:rsidRDefault="00A714E1"/>
    <w:p w14:paraId="4677404A" w14:textId="77777777" w:rsidR="00A714E1" w:rsidRPr="00F60F72" w:rsidRDefault="00000000">
      <w:pPr>
        <w:rPr>
          <w:b/>
          <w:bCs/>
        </w:rPr>
      </w:pPr>
      <w:r w:rsidRPr="00F60F72">
        <w:rPr>
          <w:b/>
          <w:bCs/>
        </w:rPr>
        <w:t>3.3 Data Flow Diagram</w:t>
      </w:r>
    </w:p>
    <w:p w14:paraId="67EA2ED9" w14:textId="77777777" w:rsidR="00A714E1" w:rsidRDefault="00000000">
      <w:r>
        <w:t>Level 0 DFD:</w:t>
      </w:r>
    </w:p>
    <w:p w14:paraId="6A8331FE" w14:textId="77777777" w:rsidR="001F6295" w:rsidRPr="001F6295" w:rsidRDefault="001F6295" w:rsidP="001F6295">
      <w:pPr>
        <w:rPr>
          <w:lang w:val="en-IN"/>
        </w:rPr>
      </w:pPr>
      <w:r w:rsidRPr="001F6295">
        <w:rPr>
          <w:b/>
          <w:bCs/>
          <w:lang w:val="en-IN"/>
        </w:rPr>
        <w:t>External Entities:</w:t>
      </w:r>
    </w:p>
    <w:p w14:paraId="4621C918" w14:textId="77777777" w:rsidR="001F6295" w:rsidRPr="001F6295" w:rsidRDefault="001F6295" w:rsidP="00866E00">
      <w:pPr>
        <w:numPr>
          <w:ilvl w:val="0"/>
          <w:numId w:val="15"/>
        </w:numPr>
        <w:rPr>
          <w:lang w:val="en-IN"/>
        </w:rPr>
      </w:pPr>
      <w:r w:rsidRPr="001F6295">
        <w:rPr>
          <w:lang w:val="en-IN"/>
        </w:rPr>
        <w:t>Citizen (User)</w:t>
      </w:r>
    </w:p>
    <w:p w14:paraId="192C862C" w14:textId="77777777" w:rsidR="001F6295" w:rsidRPr="001F6295" w:rsidRDefault="001F6295" w:rsidP="00866E00">
      <w:pPr>
        <w:numPr>
          <w:ilvl w:val="0"/>
          <w:numId w:val="15"/>
        </w:numPr>
        <w:rPr>
          <w:lang w:val="en-IN"/>
        </w:rPr>
      </w:pPr>
      <w:r w:rsidRPr="001F6295">
        <w:rPr>
          <w:lang w:val="en-IN"/>
        </w:rPr>
        <w:t>Department/Authority</w:t>
      </w:r>
    </w:p>
    <w:p w14:paraId="5C240167" w14:textId="77777777" w:rsidR="001F6295" w:rsidRPr="001F6295" w:rsidRDefault="001F6295" w:rsidP="00866E00">
      <w:pPr>
        <w:numPr>
          <w:ilvl w:val="0"/>
          <w:numId w:val="15"/>
        </w:numPr>
        <w:rPr>
          <w:lang w:val="en-IN"/>
        </w:rPr>
      </w:pPr>
      <w:r w:rsidRPr="001F6295">
        <w:rPr>
          <w:lang w:val="en-IN"/>
        </w:rPr>
        <w:t>Admin</w:t>
      </w:r>
    </w:p>
    <w:p w14:paraId="6C56A7D4" w14:textId="77777777" w:rsidR="001F6295" w:rsidRPr="001F6295" w:rsidRDefault="001F6295" w:rsidP="001F6295">
      <w:pPr>
        <w:rPr>
          <w:lang w:val="en-IN"/>
        </w:rPr>
      </w:pPr>
      <w:r w:rsidRPr="001F6295">
        <w:rPr>
          <w:b/>
          <w:bCs/>
          <w:lang w:val="en-IN"/>
        </w:rPr>
        <w:t>Processes:</w:t>
      </w:r>
    </w:p>
    <w:p w14:paraId="537160EF" w14:textId="77777777" w:rsidR="001F6295" w:rsidRPr="001F6295" w:rsidRDefault="001F6295" w:rsidP="00866E00">
      <w:pPr>
        <w:numPr>
          <w:ilvl w:val="0"/>
          <w:numId w:val="16"/>
        </w:numPr>
        <w:rPr>
          <w:lang w:val="en-IN"/>
        </w:rPr>
      </w:pPr>
      <w:r w:rsidRPr="001F6295">
        <w:rPr>
          <w:lang w:val="en-IN"/>
        </w:rPr>
        <w:t>Registration/Login</w:t>
      </w:r>
    </w:p>
    <w:p w14:paraId="3FA08079" w14:textId="77777777" w:rsidR="001F6295" w:rsidRPr="001F6295" w:rsidRDefault="001F6295" w:rsidP="00866E00">
      <w:pPr>
        <w:numPr>
          <w:ilvl w:val="0"/>
          <w:numId w:val="16"/>
        </w:numPr>
        <w:rPr>
          <w:lang w:val="en-IN"/>
        </w:rPr>
      </w:pPr>
      <w:r w:rsidRPr="001F6295">
        <w:rPr>
          <w:lang w:val="en-IN"/>
        </w:rPr>
        <w:t>Complaint Submission</w:t>
      </w:r>
    </w:p>
    <w:p w14:paraId="0B6D7F06" w14:textId="77777777" w:rsidR="001F6295" w:rsidRPr="001F6295" w:rsidRDefault="001F6295" w:rsidP="00866E00">
      <w:pPr>
        <w:numPr>
          <w:ilvl w:val="0"/>
          <w:numId w:val="16"/>
        </w:numPr>
        <w:rPr>
          <w:lang w:val="en-IN"/>
        </w:rPr>
      </w:pPr>
      <w:r w:rsidRPr="001F6295">
        <w:rPr>
          <w:lang w:val="en-IN"/>
        </w:rPr>
        <w:t>Complaint Assignment &amp; Status Update</w:t>
      </w:r>
    </w:p>
    <w:p w14:paraId="02AEAD39" w14:textId="77777777" w:rsidR="001F6295" w:rsidRPr="001F6295" w:rsidRDefault="001F6295" w:rsidP="00866E00">
      <w:pPr>
        <w:numPr>
          <w:ilvl w:val="0"/>
          <w:numId w:val="16"/>
        </w:numPr>
        <w:rPr>
          <w:lang w:val="en-IN"/>
        </w:rPr>
      </w:pPr>
      <w:r w:rsidRPr="001F6295">
        <w:rPr>
          <w:lang w:val="en-IN"/>
        </w:rPr>
        <w:t>Notifications &amp; Feedback</w:t>
      </w:r>
    </w:p>
    <w:p w14:paraId="02382559" w14:textId="77777777" w:rsidR="001F6295" w:rsidRPr="001F6295" w:rsidRDefault="001F6295" w:rsidP="001F6295">
      <w:pPr>
        <w:rPr>
          <w:lang w:val="en-IN"/>
        </w:rPr>
      </w:pPr>
      <w:r w:rsidRPr="001F6295">
        <w:rPr>
          <w:b/>
          <w:bCs/>
          <w:lang w:val="en-IN"/>
        </w:rPr>
        <w:t>Data Stores:</w:t>
      </w:r>
    </w:p>
    <w:p w14:paraId="3EFD7F4E" w14:textId="77777777" w:rsidR="001F6295" w:rsidRPr="001F6295" w:rsidRDefault="001F6295" w:rsidP="00866E00">
      <w:pPr>
        <w:numPr>
          <w:ilvl w:val="0"/>
          <w:numId w:val="17"/>
        </w:numPr>
        <w:rPr>
          <w:lang w:val="en-IN"/>
        </w:rPr>
      </w:pPr>
      <w:r w:rsidRPr="001F6295">
        <w:rPr>
          <w:b/>
          <w:bCs/>
          <w:lang w:val="en-IN"/>
        </w:rPr>
        <w:t>Users DB</w:t>
      </w:r>
      <w:r w:rsidRPr="001F6295">
        <w:rPr>
          <w:lang w:val="en-IN"/>
        </w:rPr>
        <w:t xml:space="preserve"> – stores registered user details (citizens, authorities, admin)</w:t>
      </w:r>
    </w:p>
    <w:p w14:paraId="1E09B81D" w14:textId="77777777" w:rsidR="001F6295" w:rsidRPr="001F6295" w:rsidRDefault="001F6295" w:rsidP="00866E00">
      <w:pPr>
        <w:numPr>
          <w:ilvl w:val="0"/>
          <w:numId w:val="17"/>
        </w:numPr>
        <w:rPr>
          <w:lang w:val="en-IN"/>
        </w:rPr>
      </w:pPr>
      <w:r w:rsidRPr="001F6295">
        <w:rPr>
          <w:b/>
          <w:bCs/>
          <w:lang w:val="en-IN"/>
        </w:rPr>
        <w:t>Complaints DB</w:t>
      </w:r>
      <w:r w:rsidRPr="001F6295">
        <w:rPr>
          <w:lang w:val="en-IN"/>
        </w:rPr>
        <w:t xml:space="preserve"> – stores complaint records with status, category, timestamps</w:t>
      </w:r>
    </w:p>
    <w:p w14:paraId="75E8E821" w14:textId="77777777" w:rsidR="001F6295" w:rsidRPr="001F6295" w:rsidRDefault="001F6295" w:rsidP="00866E00">
      <w:pPr>
        <w:numPr>
          <w:ilvl w:val="0"/>
          <w:numId w:val="17"/>
        </w:numPr>
        <w:rPr>
          <w:lang w:val="en-IN"/>
        </w:rPr>
      </w:pPr>
      <w:r w:rsidRPr="001F6295">
        <w:rPr>
          <w:b/>
          <w:bCs/>
          <w:lang w:val="en-IN"/>
        </w:rPr>
        <w:t>Feedback DB</w:t>
      </w:r>
      <w:r w:rsidRPr="001F6295">
        <w:rPr>
          <w:lang w:val="en-IN"/>
        </w:rPr>
        <w:t xml:space="preserve"> – stores user feedback, reviews, and complaint ratings</w:t>
      </w:r>
    </w:p>
    <w:p w14:paraId="11B4639E" w14:textId="77777777" w:rsidR="00A714E1" w:rsidRPr="00F60F72" w:rsidRDefault="00A714E1">
      <w:pPr>
        <w:rPr>
          <w:b/>
          <w:bCs/>
        </w:rPr>
      </w:pPr>
    </w:p>
    <w:p w14:paraId="505E5673" w14:textId="77777777" w:rsidR="00A714E1" w:rsidRPr="00F60F72" w:rsidRDefault="00000000">
      <w:pPr>
        <w:rPr>
          <w:b/>
          <w:bCs/>
        </w:rPr>
      </w:pPr>
      <w:r w:rsidRPr="00F60F72">
        <w:rPr>
          <w:b/>
          <w:bCs/>
        </w:rPr>
        <w:t>3.4 Technology Stack</w:t>
      </w:r>
    </w:p>
    <w:p w14:paraId="418E9C1D" w14:textId="2120FB90" w:rsidR="001F6295" w:rsidRPr="001F6295" w:rsidRDefault="001F6295" w:rsidP="00866E00">
      <w:pPr>
        <w:pStyle w:val="ListParagraph"/>
        <w:numPr>
          <w:ilvl w:val="0"/>
          <w:numId w:val="18"/>
        </w:numPr>
        <w:rPr>
          <w:lang w:val="en-IN"/>
        </w:rPr>
      </w:pPr>
      <w:r w:rsidRPr="001F6295">
        <w:rPr>
          <w:b/>
          <w:bCs/>
          <w:lang w:val="en-IN"/>
        </w:rPr>
        <w:t>Frontend</w:t>
      </w:r>
      <w:r w:rsidRPr="001F6295">
        <w:rPr>
          <w:lang w:val="en-IN"/>
        </w:rPr>
        <w:t>: React.js (for website), Flutter (for mobile app)</w:t>
      </w:r>
    </w:p>
    <w:p w14:paraId="1707E33F" w14:textId="09B8FFDF" w:rsidR="001F6295" w:rsidRPr="001F6295" w:rsidRDefault="001F6295" w:rsidP="00866E00">
      <w:pPr>
        <w:pStyle w:val="ListParagraph"/>
        <w:numPr>
          <w:ilvl w:val="0"/>
          <w:numId w:val="18"/>
        </w:numPr>
        <w:rPr>
          <w:lang w:val="en-IN"/>
        </w:rPr>
      </w:pPr>
      <w:r w:rsidRPr="001F6295">
        <w:rPr>
          <w:b/>
          <w:bCs/>
          <w:lang w:val="en-IN"/>
        </w:rPr>
        <w:t>Backend</w:t>
      </w:r>
      <w:r w:rsidRPr="001F6295">
        <w:rPr>
          <w:lang w:val="en-IN"/>
        </w:rPr>
        <w:t>: Node.js or Django (to handle server-side logic)</w:t>
      </w:r>
    </w:p>
    <w:p w14:paraId="24A5B225" w14:textId="32CE327D" w:rsidR="001F6295" w:rsidRPr="001F6295" w:rsidRDefault="001F6295" w:rsidP="00866E00">
      <w:pPr>
        <w:pStyle w:val="ListParagraph"/>
        <w:numPr>
          <w:ilvl w:val="0"/>
          <w:numId w:val="18"/>
        </w:numPr>
        <w:rPr>
          <w:lang w:val="en-IN"/>
        </w:rPr>
      </w:pPr>
      <w:r w:rsidRPr="001F6295">
        <w:rPr>
          <w:b/>
          <w:bCs/>
          <w:lang w:val="en-IN"/>
        </w:rPr>
        <w:t>Database</w:t>
      </w:r>
      <w:r w:rsidRPr="001F6295">
        <w:rPr>
          <w:lang w:val="en-IN"/>
        </w:rPr>
        <w:t>: MongoDB or PostgreSQL (to store users, complaints, etc.)</w:t>
      </w:r>
    </w:p>
    <w:p w14:paraId="03AFE925" w14:textId="4A02A106" w:rsidR="001F6295" w:rsidRPr="001F6295" w:rsidRDefault="001F6295" w:rsidP="00866E00">
      <w:pPr>
        <w:pStyle w:val="ListParagraph"/>
        <w:numPr>
          <w:ilvl w:val="0"/>
          <w:numId w:val="18"/>
        </w:numPr>
        <w:rPr>
          <w:lang w:val="en-IN"/>
        </w:rPr>
      </w:pPr>
      <w:r w:rsidRPr="001F6295">
        <w:rPr>
          <w:b/>
          <w:bCs/>
          <w:lang w:val="en-IN"/>
        </w:rPr>
        <w:t>Authentication</w:t>
      </w:r>
      <w:r w:rsidRPr="001F6295">
        <w:rPr>
          <w:lang w:val="en-IN"/>
        </w:rPr>
        <w:t>: Firebase Auth or JWT (for secure login and access)</w:t>
      </w:r>
    </w:p>
    <w:p w14:paraId="0E8FF0A9" w14:textId="3E3F334C" w:rsidR="001F6295" w:rsidRPr="001F6295" w:rsidRDefault="001F6295" w:rsidP="00866E00">
      <w:pPr>
        <w:pStyle w:val="ListParagraph"/>
        <w:numPr>
          <w:ilvl w:val="0"/>
          <w:numId w:val="18"/>
        </w:numPr>
        <w:rPr>
          <w:lang w:val="en-IN"/>
        </w:rPr>
      </w:pPr>
      <w:r w:rsidRPr="001F6295">
        <w:rPr>
          <w:b/>
          <w:bCs/>
          <w:lang w:val="en-IN"/>
        </w:rPr>
        <w:t>Hosting</w:t>
      </w:r>
      <w:r w:rsidRPr="001F6295">
        <w:rPr>
          <w:lang w:val="en-IN"/>
        </w:rPr>
        <w:t>: AWS or Firebase Hosting (to deploy the app online)</w:t>
      </w:r>
    </w:p>
    <w:p w14:paraId="07D3D8CD" w14:textId="77777777" w:rsidR="001F6295" w:rsidRDefault="001F6295">
      <w:pPr>
        <w:rPr>
          <w:b/>
          <w:bCs/>
        </w:rPr>
      </w:pPr>
    </w:p>
    <w:p w14:paraId="717FFA23" w14:textId="2DD963BB" w:rsidR="00A714E1" w:rsidRPr="00F60F72" w:rsidRDefault="00000000">
      <w:pPr>
        <w:rPr>
          <w:b/>
          <w:bCs/>
        </w:rPr>
      </w:pPr>
      <w:r w:rsidRPr="00F60F72">
        <w:rPr>
          <w:b/>
          <w:bCs/>
        </w:rPr>
        <w:lastRenderedPageBreak/>
        <w:t>4. PROJECT DESIGN</w:t>
      </w:r>
    </w:p>
    <w:p w14:paraId="55AC1004" w14:textId="77777777" w:rsidR="00A714E1" w:rsidRDefault="00A714E1"/>
    <w:p w14:paraId="44EF5AAB" w14:textId="77777777" w:rsidR="00A714E1" w:rsidRPr="00F60F72" w:rsidRDefault="00000000">
      <w:pPr>
        <w:rPr>
          <w:b/>
          <w:bCs/>
        </w:rPr>
      </w:pPr>
      <w:r w:rsidRPr="00F60F72">
        <w:rPr>
          <w:b/>
          <w:bCs/>
        </w:rPr>
        <w:t>4.1 Problem-Solution Fit</w:t>
      </w:r>
    </w:p>
    <w:p w14:paraId="2C24CFA6" w14:textId="084D8EA7" w:rsidR="00A714E1" w:rsidRPr="00DC4ADB" w:rsidRDefault="00DC4ADB">
      <w:r w:rsidRPr="00DC4ADB">
        <w:t>The proposed solution addresses the problem of inefficient and manual grievance handling by offering a centralized, digital platform. It simplifies the process of submitting complaints, reduces delays in redressal, and improves transparency by allowing users to track the progress of their complaints in real time—from any device.</w:t>
      </w:r>
    </w:p>
    <w:p w14:paraId="1B3EE355" w14:textId="77777777" w:rsidR="00A714E1" w:rsidRPr="00F60F72" w:rsidRDefault="00000000">
      <w:pPr>
        <w:rPr>
          <w:b/>
          <w:bCs/>
        </w:rPr>
      </w:pPr>
      <w:r w:rsidRPr="00F60F72">
        <w:rPr>
          <w:b/>
          <w:bCs/>
        </w:rPr>
        <w:t>4.2 Proposed Solution</w:t>
      </w:r>
    </w:p>
    <w:p w14:paraId="59562FBD" w14:textId="77777777" w:rsidR="00DC4ADB" w:rsidRPr="00DC4ADB" w:rsidRDefault="00DC4ADB" w:rsidP="00DC4ADB">
      <w:pPr>
        <w:rPr>
          <w:lang w:val="en-IN"/>
        </w:rPr>
      </w:pPr>
      <w:r w:rsidRPr="00DC4ADB">
        <w:rPr>
          <w:lang w:val="en-IN"/>
        </w:rPr>
        <w:t>A web and mobile application where:</w:t>
      </w:r>
    </w:p>
    <w:p w14:paraId="5A7241E5" w14:textId="77777777" w:rsidR="00DC4ADB" w:rsidRPr="00DC4ADB" w:rsidRDefault="00DC4ADB" w:rsidP="00866E00">
      <w:pPr>
        <w:numPr>
          <w:ilvl w:val="0"/>
          <w:numId w:val="19"/>
        </w:numPr>
        <w:rPr>
          <w:lang w:val="en-IN"/>
        </w:rPr>
      </w:pPr>
      <w:r w:rsidRPr="00DC4ADB">
        <w:rPr>
          <w:b/>
          <w:bCs/>
          <w:lang w:val="en-IN"/>
        </w:rPr>
        <w:t>Citizens</w:t>
      </w:r>
      <w:r w:rsidRPr="00DC4ADB">
        <w:rPr>
          <w:lang w:val="en-IN"/>
        </w:rPr>
        <w:t xml:space="preserve"> can file complaints, upload images, and track status updates</w:t>
      </w:r>
    </w:p>
    <w:p w14:paraId="6C56DF08" w14:textId="77777777" w:rsidR="00DC4ADB" w:rsidRPr="00DC4ADB" w:rsidRDefault="00DC4ADB" w:rsidP="00866E00">
      <w:pPr>
        <w:numPr>
          <w:ilvl w:val="0"/>
          <w:numId w:val="19"/>
        </w:numPr>
        <w:rPr>
          <w:lang w:val="en-IN"/>
        </w:rPr>
      </w:pPr>
      <w:r w:rsidRPr="00DC4ADB">
        <w:rPr>
          <w:b/>
          <w:bCs/>
          <w:lang w:val="en-IN"/>
        </w:rPr>
        <w:t>Authorities/Departments</w:t>
      </w:r>
      <w:r w:rsidRPr="00DC4ADB">
        <w:rPr>
          <w:lang w:val="en-IN"/>
        </w:rPr>
        <w:t xml:space="preserve"> can view, manage, and update complaint statuses</w:t>
      </w:r>
    </w:p>
    <w:p w14:paraId="5BB724E0" w14:textId="77777777" w:rsidR="00DC4ADB" w:rsidRPr="00DC4ADB" w:rsidRDefault="00DC4ADB" w:rsidP="00866E00">
      <w:pPr>
        <w:numPr>
          <w:ilvl w:val="0"/>
          <w:numId w:val="19"/>
        </w:numPr>
        <w:rPr>
          <w:lang w:val="en-IN"/>
        </w:rPr>
      </w:pPr>
      <w:r w:rsidRPr="00DC4ADB">
        <w:rPr>
          <w:b/>
          <w:bCs/>
          <w:lang w:val="en-IN"/>
        </w:rPr>
        <w:t>Admins</w:t>
      </w:r>
      <w:r w:rsidRPr="00DC4ADB">
        <w:rPr>
          <w:lang w:val="en-IN"/>
        </w:rPr>
        <w:t xml:space="preserve"> can assign complaints, manage users, and oversee overall system activity</w:t>
      </w:r>
    </w:p>
    <w:p w14:paraId="54966F84" w14:textId="77777777" w:rsidR="00A714E1" w:rsidRDefault="00A714E1"/>
    <w:p w14:paraId="2A40ECB4" w14:textId="77777777" w:rsidR="00A714E1" w:rsidRPr="00F60F72" w:rsidRDefault="00000000">
      <w:pPr>
        <w:rPr>
          <w:b/>
          <w:bCs/>
        </w:rPr>
      </w:pPr>
      <w:r w:rsidRPr="00F60F72">
        <w:rPr>
          <w:b/>
          <w:bCs/>
        </w:rPr>
        <w:t>4.3 Solution Architecture</w:t>
      </w:r>
    </w:p>
    <w:p w14:paraId="17C56F63" w14:textId="77777777" w:rsidR="00A714E1" w:rsidRDefault="00000000">
      <w:r>
        <w:t>Architecture Type: Client-Server Model</w:t>
      </w:r>
    </w:p>
    <w:p w14:paraId="0C4EF313" w14:textId="77777777" w:rsidR="00A714E1" w:rsidRDefault="00A714E1"/>
    <w:p w14:paraId="4BCFC5AA" w14:textId="77777777" w:rsidR="00A714E1" w:rsidRDefault="00000000">
      <w:r>
        <w:t>Layers:</w:t>
      </w:r>
    </w:p>
    <w:p w14:paraId="04BC9FE4" w14:textId="54015DCA" w:rsidR="00DC4ADB" w:rsidRPr="00DC4ADB" w:rsidRDefault="00DC4ADB" w:rsidP="00866E00">
      <w:pPr>
        <w:pStyle w:val="ListParagraph"/>
        <w:numPr>
          <w:ilvl w:val="0"/>
          <w:numId w:val="20"/>
        </w:numPr>
        <w:rPr>
          <w:lang w:val="en-IN"/>
        </w:rPr>
      </w:pPr>
      <w:r w:rsidRPr="00DC4ADB">
        <w:rPr>
          <w:lang w:val="en-IN"/>
        </w:rPr>
        <w:t>UI Layer – Web and mobile app (what users see and use)</w:t>
      </w:r>
    </w:p>
    <w:p w14:paraId="534E9910" w14:textId="68505E9B" w:rsidR="00DC4ADB" w:rsidRPr="00DC4ADB" w:rsidRDefault="00DC4ADB" w:rsidP="00866E00">
      <w:pPr>
        <w:pStyle w:val="ListParagraph"/>
        <w:numPr>
          <w:ilvl w:val="0"/>
          <w:numId w:val="20"/>
        </w:numPr>
        <w:rPr>
          <w:lang w:val="en-IN"/>
        </w:rPr>
      </w:pPr>
      <w:r w:rsidRPr="00DC4ADB">
        <w:rPr>
          <w:lang w:val="en-IN"/>
        </w:rPr>
        <w:t>API Layer – Backend server that handles logic and communication</w:t>
      </w:r>
    </w:p>
    <w:p w14:paraId="0952CD3D" w14:textId="57C01DA9" w:rsidR="00DC4ADB" w:rsidRPr="00DC4ADB" w:rsidRDefault="00DC4ADB" w:rsidP="00866E00">
      <w:pPr>
        <w:pStyle w:val="ListParagraph"/>
        <w:numPr>
          <w:ilvl w:val="0"/>
          <w:numId w:val="20"/>
        </w:numPr>
        <w:rPr>
          <w:lang w:val="en-IN"/>
        </w:rPr>
      </w:pPr>
      <w:r w:rsidRPr="00DC4ADB">
        <w:rPr>
          <w:lang w:val="en-IN"/>
        </w:rPr>
        <w:t>Data Layer – Database and storage for complaints, users, and files</w:t>
      </w:r>
    </w:p>
    <w:p w14:paraId="1AB7B31B" w14:textId="77777777" w:rsidR="00A714E1" w:rsidRDefault="00A714E1"/>
    <w:p w14:paraId="6FC0CEEA" w14:textId="77777777" w:rsidR="00DC4ADB" w:rsidRDefault="00DC4ADB"/>
    <w:p w14:paraId="66F32F80" w14:textId="77777777" w:rsidR="00DC4ADB" w:rsidRDefault="00DC4ADB"/>
    <w:p w14:paraId="2C638729" w14:textId="77777777" w:rsidR="00DC4ADB" w:rsidRDefault="00DC4ADB"/>
    <w:p w14:paraId="4C2F5589" w14:textId="77777777" w:rsidR="00DC4ADB" w:rsidRDefault="00DC4ADB"/>
    <w:p w14:paraId="1886D875" w14:textId="77777777" w:rsidR="00DC4ADB" w:rsidRDefault="00DC4ADB"/>
    <w:p w14:paraId="6B1920E7" w14:textId="77777777" w:rsidR="00DC4ADB" w:rsidRDefault="00DC4ADB"/>
    <w:p w14:paraId="0DCA986E" w14:textId="77777777" w:rsidR="00DC4ADB" w:rsidRDefault="00DC4ADB"/>
    <w:p w14:paraId="7997ACBE" w14:textId="30466544" w:rsidR="00DC4ADB" w:rsidRPr="00DC4ADB" w:rsidRDefault="00000000">
      <w:pPr>
        <w:rPr>
          <w:b/>
          <w:bCs/>
        </w:rPr>
      </w:pPr>
      <w:r w:rsidRPr="00F60F72">
        <w:rPr>
          <w:b/>
          <w:bCs/>
        </w:rPr>
        <w:t>5. PROJECT PLANNING &amp; SCHEDULING</w:t>
      </w:r>
    </w:p>
    <w:p w14:paraId="52C4852C" w14:textId="59324BED" w:rsidR="00A714E1" w:rsidRDefault="00000000">
      <w:r>
        <w:t>5.1 Project Planning</w:t>
      </w:r>
    </w:p>
    <w:p w14:paraId="34590C3A" w14:textId="77777777" w:rsidR="00DC4ADB" w:rsidRPr="00DC4ADB" w:rsidRDefault="00DC4ADB" w:rsidP="00DC4ADB">
      <w:pPr>
        <w:rPr>
          <w:lang w:val="en-IN"/>
        </w:rPr>
      </w:pPr>
      <w:r w:rsidRPr="00DC4ADB">
        <w:rPr>
          <w:lang w:val="en-IN"/>
        </w:rPr>
        <w:t xml:space="preserve">We followed the </w:t>
      </w:r>
      <w:r w:rsidRPr="00DC4ADB">
        <w:rPr>
          <w:b/>
          <w:bCs/>
          <w:lang w:val="en-IN"/>
        </w:rPr>
        <w:t>Agile Methodology</w:t>
      </w:r>
      <w:r w:rsidRPr="00DC4ADB">
        <w:rPr>
          <w:lang w:val="en-IN"/>
        </w:rPr>
        <w:t xml:space="preserve"> with 6-day sprints to develop the project in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2860"/>
        <w:gridCol w:w="4461"/>
      </w:tblGrid>
      <w:tr w:rsidR="00DC4ADB" w:rsidRPr="00DC4ADB" w14:paraId="21B69E8B" w14:textId="77777777" w:rsidTr="00DC4ADB">
        <w:trPr>
          <w:tblHeader/>
          <w:tblCellSpacing w:w="15" w:type="dxa"/>
        </w:trPr>
        <w:tc>
          <w:tcPr>
            <w:tcW w:w="0" w:type="auto"/>
            <w:vAlign w:val="center"/>
            <w:hideMark/>
          </w:tcPr>
          <w:p w14:paraId="5736D24E" w14:textId="196650AB" w:rsidR="00DC4ADB" w:rsidRPr="00DC4ADB" w:rsidRDefault="00DC4ADB" w:rsidP="00DC4ADB">
            <w:pPr>
              <w:rPr>
                <w:b/>
                <w:bCs/>
                <w:lang w:val="en-IN"/>
              </w:rPr>
            </w:pPr>
            <w:r w:rsidRPr="00DC4ADB">
              <w:rPr>
                <w:b/>
                <w:bCs/>
                <w:lang w:val="en-IN"/>
              </w:rPr>
              <w:t>Sprint</w:t>
            </w:r>
            <w:r>
              <w:rPr>
                <w:b/>
                <w:bCs/>
                <w:lang w:val="en-IN"/>
              </w:rPr>
              <w:t xml:space="preserve">       </w:t>
            </w:r>
          </w:p>
        </w:tc>
        <w:tc>
          <w:tcPr>
            <w:tcW w:w="0" w:type="auto"/>
            <w:vAlign w:val="center"/>
            <w:hideMark/>
          </w:tcPr>
          <w:p w14:paraId="6D2ECDE1" w14:textId="77777777" w:rsidR="00DC4ADB" w:rsidRPr="00DC4ADB" w:rsidRDefault="00DC4ADB" w:rsidP="00DC4ADB">
            <w:pPr>
              <w:rPr>
                <w:b/>
                <w:bCs/>
                <w:lang w:val="en-IN"/>
              </w:rPr>
            </w:pPr>
            <w:r w:rsidRPr="00DC4ADB">
              <w:rPr>
                <w:b/>
                <w:bCs/>
                <w:lang w:val="en-IN"/>
              </w:rPr>
              <w:t>Dates</w:t>
            </w:r>
          </w:p>
        </w:tc>
        <w:tc>
          <w:tcPr>
            <w:tcW w:w="0" w:type="auto"/>
            <w:vAlign w:val="center"/>
            <w:hideMark/>
          </w:tcPr>
          <w:p w14:paraId="379D1EE2" w14:textId="77777777" w:rsidR="00DC4ADB" w:rsidRPr="00DC4ADB" w:rsidRDefault="00DC4ADB" w:rsidP="00DC4ADB">
            <w:pPr>
              <w:rPr>
                <w:b/>
                <w:bCs/>
                <w:lang w:val="en-IN"/>
              </w:rPr>
            </w:pPr>
            <w:r w:rsidRPr="00DC4ADB">
              <w:rPr>
                <w:b/>
                <w:bCs/>
                <w:lang w:val="en-IN"/>
              </w:rPr>
              <w:t>Tasks Completed</w:t>
            </w:r>
          </w:p>
        </w:tc>
      </w:tr>
      <w:tr w:rsidR="00DC4ADB" w:rsidRPr="00DC4ADB" w14:paraId="23A0D247" w14:textId="77777777" w:rsidTr="00DC4ADB">
        <w:trPr>
          <w:tblCellSpacing w:w="15" w:type="dxa"/>
        </w:trPr>
        <w:tc>
          <w:tcPr>
            <w:tcW w:w="0" w:type="auto"/>
            <w:vAlign w:val="center"/>
            <w:hideMark/>
          </w:tcPr>
          <w:p w14:paraId="75ECF72F" w14:textId="77777777" w:rsidR="00DC4ADB" w:rsidRPr="00DC4ADB" w:rsidRDefault="00DC4ADB" w:rsidP="00DC4ADB">
            <w:pPr>
              <w:rPr>
                <w:lang w:val="en-IN"/>
              </w:rPr>
            </w:pPr>
            <w:r w:rsidRPr="00DC4ADB">
              <w:rPr>
                <w:lang w:val="en-IN"/>
              </w:rPr>
              <w:t>Sprint-1</w:t>
            </w:r>
          </w:p>
        </w:tc>
        <w:tc>
          <w:tcPr>
            <w:tcW w:w="0" w:type="auto"/>
            <w:vAlign w:val="center"/>
            <w:hideMark/>
          </w:tcPr>
          <w:p w14:paraId="1ED3CB39" w14:textId="77777777" w:rsidR="00DC4ADB" w:rsidRPr="00DC4ADB" w:rsidRDefault="00DC4ADB" w:rsidP="00DC4ADB">
            <w:pPr>
              <w:rPr>
                <w:lang w:val="en-IN"/>
              </w:rPr>
            </w:pPr>
            <w:r w:rsidRPr="00DC4ADB">
              <w:rPr>
                <w:lang w:val="en-IN"/>
              </w:rPr>
              <w:t>16 June 2025 – 18 June 2025</w:t>
            </w:r>
          </w:p>
        </w:tc>
        <w:tc>
          <w:tcPr>
            <w:tcW w:w="0" w:type="auto"/>
            <w:vAlign w:val="center"/>
            <w:hideMark/>
          </w:tcPr>
          <w:p w14:paraId="3E281B01" w14:textId="77777777" w:rsidR="00DC4ADB" w:rsidRPr="00DC4ADB" w:rsidRDefault="00DC4ADB" w:rsidP="00DC4ADB">
            <w:pPr>
              <w:rPr>
                <w:lang w:val="en-IN"/>
              </w:rPr>
            </w:pPr>
            <w:r w:rsidRPr="00DC4ADB">
              <w:rPr>
                <w:lang w:val="en-IN"/>
              </w:rPr>
              <w:t>Setup environment, created basic UI</w:t>
            </w:r>
          </w:p>
        </w:tc>
      </w:tr>
      <w:tr w:rsidR="00DC4ADB" w:rsidRPr="00DC4ADB" w14:paraId="5A43A205" w14:textId="77777777" w:rsidTr="00DC4ADB">
        <w:trPr>
          <w:tblCellSpacing w:w="15" w:type="dxa"/>
        </w:trPr>
        <w:tc>
          <w:tcPr>
            <w:tcW w:w="0" w:type="auto"/>
            <w:vAlign w:val="center"/>
            <w:hideMark/>
          </w:tcPr>
          <w:p w14:paraId="6BAFAA42" w14:textId="77777777" w:rsidR="00DC4ADB" w:rsidRPr="00DC4ADB" w:rsidRDefault="00DC4ADB" w:rsidP="00DC4ADB">
            <w:pPr>
              <w:rPr>
                <w:lang w:val="en-IN"/>
              </w:rPr>
            </w:pPr>
            <w:r w:rsidRPr="00DC4ADB">
              <w:rPr>
                <w:lang w:val="en-IN"/>
              </w:rPr>
              <w:t>Sprint-2</w:t>
            </w:r>
          </w:p>
        </w:tc>
        <w:tc>
          <w:tcPr>
            <w:tcW w:w="0" w:type="auto"/>
            <w:vAlign w:val="center"/>
            <w:hideMark/>
          </w:tcPr>
          <w:p w14:paraId="4D239638" w14:textId="77777777" w:rsidR="00DC4ADB" w:rsidRPr="00DC4ADB" w:rsidRDefault="00DC4ADB" w:rsidP="00DC4ADB">
            <w:pPr>
              <w:rPr>
                <w:lang w:val="en-IN"/>
              </w:rPr>
            </w:pPr>
            <w:r w:rsidRPr="00DC4ADB">
              <w:rPr>
                <w:lang w:val="en-IN"/>
              </w:rPr>
              <w:t>19 June 2025 – 20 June 2025</w:t>
            </w:r>
          </w:p>
        </w:tc>
        <w:tc>
          <w:tcPr>
            <w:tcW w:w="0" w:type="auto"/>
            <w:vAlign w:val="center"/>
            <w:hideMark/>
          </w:tcPr>
          <w:p w14:paraId="6946C014" w14:textId="77777777" w:rsidR="00DC4ADB" w:rsidRPr="00DC4ADB" w:rsidRDefault="00DC4ADB" w:rsidP="00DC4ADB">
            <w:pPr>
              <w:rPr>
                <w:lang w:val="en-IN"/>
              </w:rPr>
            </w:pPr>
            <w:r w:rsidRPr="00DC4ADB">
              <w:rPr>
                <w:lang w:val="en-IN"/>
              </w:rPr>
              <w:t>User registration and login functionality</w:t>
            </w:r>
          </w:p>
        </w:tc>
      </w:tr>
      <w:tr w:rsidR="00DC4ADB" w:rsidRPr="00DC4ADB" w14:paraId="51C247A7" w14:textId="77777777" w:rsidTr="00DC4ADB">
        <w:trPr>
          <w:tblCellSpacing w:w="15" w:type="dxa"/>
        </w:trPr>
        <w:tc>
          <w:tcPr>
            <w:tcW w:w="0" w:type="auto"/>
            <w:vAlign w:val="center"/>
            <w:hideMark/>
          </w:tcPr>
          <w:p w14:paraId="6FAB8317" w14:textId="77777777" w:rsidR="00DC4ADB" w:rsidRPr="00DC4ADB" w:rsidRDefault="00DC4ADB" w:rsidP="00DC4ADB">
            <w:pPr>
              <w:rPr>
                <w:lang w:val="en-IN"/>
              </w:rPr>
            </w:pPr>
            <w:r w:rsidRPr="00DC4ADB">
              <w:rPr>
                <w:lang w:val="en-IN"/>
              </w:rPr>
              <w:t>Sprint-3</w:t>
            </w:r>
          </w:p>
        </w:tc>
        <w:tc>
          <w:tcPr>
            <w:tcW w:w="0" w:type="auto"/>
            <w:vAlign w:val="center"/>
            <w:hideMark/>
          </w:tcPr>
          <w:p w14:paraId="21D0EB10" w14:textId="77777777" w:rsidR="00DC4ADB" w:rsidRPr="00DC4ADB" w:rsidRDefault="00DC4ADB" w:rsidP="00DC4ADB">
            <w:pPr>
              <w:rPr>
                <w:lang w:val="en-IN"/>
              </w:rPr>
            </w:pPr>
            <w:r w:rsidRPr="00DC4ADB">
              <w:rPr>
                <w:lang w:val="en-IN"/>
              </w:rPr>
              <w:t>21 June 2025 – 23 June 2025</w:t>
            </w:r>
          </w:p>
        </w:tc>
        <w:tc>
          <w:tcPr>
            <w:tcW w:w="0" w:type="auto"/>
            <w:vAlign w:val="center"/>
            <w:hideMark/>
          </w:tcPr>
          <w:p w14:paraId="66D69941" w14:textId="77777777" w:rsidR="00DC4ADB" w:rsidRPr="00DC4ADB" w:rsidRDefault="00DC4ADB" w:rsidP="00DC4ADB">
            <w:pPr>
              <w:rPr>
                <w:lang w:val="en-IN"/>
              </w:rPr>
            </w:pPr>
            <w:r w:rsidRPr="00DC4ADB">
              <w:rPr>
                <w:lang w:val="en-IN"/>
              </w:rPr>
              <w:t>Complaint submission and filtering system</w:t>
            </w:r>
          </w:p>
        </w:tc>
      </w:tr>
      <w:tr w:rsidR="00DC4ADB" w:rsidRPr="00DC4ADB" w14:paraId="0E4EA85A" w14:textId="77777777" w:rsidTr="00DC4ADB">
        <w:trPr>
          <w:tblCellSpacing w:w="15" w:type="dxa"/>
        </w:trPr>
        <w:tc>
          <w:tcPr>
            <w:tcW w:w="0" w:type="auto"/>
            <w:vAlign w:val="center"/>
            <w:hideMark/>
          </w:tcPr>
          <w:p w14:paraId="2543A0DE" w14:textId="77777777" w:rsidR="00DC4ADB" w:rsidRPr="00DC4ADB" w:rsidRDefault="00DC4ADB" w:rsidP="00DC4ADB">
            <w:pPr>
              <w:rPr>
                <w:lang w:val="en-IN"/>
              </w:rPr>
            </w:pPr>
            <w:r w:rsidRPr="00DC4ADB">
              <w:rPr>
                <w:lang w:val="en-IN"/>
              </w:rPr>
              <w:t>Sprint-4</w:t>
            </w:r>
          </w:p>
        </w:tc>
        <w:tc>
          <w:tcPr>
            <w:tcW w:w="0" w:type="auto"/>
            <w:vAlign w:val="center"/>
            <w:hideMark/>
          </w:tcPr>
          <w:p w14:paraId="2E7F3E44" w14:textId="77777777" w:rsidR="00DC4ADB" w:rsidRPr="00DC4ADB" w:rsidRDefault="00DC4ADB" w:rsidP="00DC4ADB">
            <w:pPr>
              <w:rPr>
                <w:lang w:val="en-IN"/>
              </w:rPr>
            </w:pPr>
            <w:r w:rsidRPr="00DC4ADB">
              <w:rPr>
                <w:lang w:val="en-IN"/>
              </w:rPr>
              <w:t>24 June 2025 – 26 June 2025</w:t>
            </w:r>
          </w:p>
        </w:tc>
        <w:tc>
          <w:tcPr>
            <w:tcW w:w="0" w:type="auto"/>
            <w:vAlign w:val="center"/>
            <w:hideMark/>
          </w:tcPr>
          <w:p w14:paraId="62847378" w14:textId="77777777" w:rsidR="00DC4ADB" w:rsidRPr="00DC4ADB" w:rsidRDefault="00DC4ADB" w:rsidP="00DC4ADB">
            <w:pPr>
              <w:rPr>
                <w:lang w:val="en-IN"/>
              </w:rPr>
            </w:pPr>
            <w:r w:rsidRPr="00DC4ADB">
              <w:rPr>
                <w:lang w:val="en-IN"/>
              </w:rPr>
              <w:t>Complaint tracking, admin dashboard, testing</w:t>
            </w:r>
          </w:p>
        </w:tc>
      </w:tr>
    </w:tbl>
    <w:p w14:paraId="2741D466" w14:textId="77777777" w:rsidR="00A714E1" w:rsidRDefault="00A714E1"/>
    <w:p w14:paraId="237E09E6" w14:textId="77777777" w:rsidR="00A714E1" w:rsidRPr="00F60F72" w:rsidRDefault="00000000">
      <w:pPr>
        <w:rPr>
          <w:b/>
          <w:bCs/>
        </w:rPr>
      </w:pPr>
      <w:r w:rsidRPr="00F60F72">
        <w:rPr>
          <w:b/>
          <w:bCs/>
        </w:rPr>
        <w:t>6. FUNCTIONAL AND PERFORMANCE TESTING</w:t>
      </w:r>
    </w:p>
    <w:p w14:paraId="354E82EA" w14:textId="77777777" w:rsidR="00A714E1" w:rsidRDefault="00A714E1"/>
    <w:p w14:paraId="200113FE" w14:textId="77777777" w:rsidR="00A714E1" w:rsidRPr="00F60F72" w:rsidRDefault="00000000">
      <w:pPr>
        <w:rPr>
          <w:b/>
          <w:bCs/>
        </w:rPr>
      </w:pPr>
      <w:r w:rsidRPr="00F60F72">
        <w:rPr>
          <w:b/>
          <w:bCs/>
        </w:rPr>
        <w:t>6.1 Performance Testing</w:t>
      </w:r>
    </w:p>
    <w:p w14:paraId="6468A79A" w14:textId="77777777" w:rsidR="00A714E1" w:rsidRPr="00DF6692" w:rsidRDefault="00000000">
      <w:pPr>
        <w:rPr>
          <w:b/>
          <w:bCs/>
        </w:rPr>
      </w:pPr>
      <w:r w:rsidRPr="00DF6692">
        <w:rPr>
          <w:b/>
          <w:bCs/>
        </w:rPr>
        <w:t>Tools Used:</w:t>
      </w:r>
    </w:p>
    <w:p w14:paraId="1DF29EDB" w14:textId="69AF4E32" w:rsidR="00A714E1" w:rsidRDefault="00000000" w:rsidP="00866E00">
      <w:pPr>
        <w:pStyle w:val="ListParagraph"/>
        <w:numPr>
          <w:ilvl w:val="0"/>
          <w:numId w:val="9"/>
        </w:numPr>
      </w:pPr>
      <w:r>
        <w:t>JMeter for load testing</w:t>
      </w:r>
    </w:p>
    <w:p w14:paraId="7FC4FE36" w14:textId="3777B514" w:rsidR="00A714E1" w:rsidRDefault="00000000" w:rsidP="00866E00">
      <w:pPr>
        <w:pStyle w:val="ListParagraph"/>
        <w:numPr>
          <w:ilvl w:val="0"/>
          <w:numId w:val="9"/>
        </w:numPr>
      </w:pPr>
      <w:r>
        <w:t>Postman for API response testing</w:t>
      </w:r>
    </w:p>
    <w:p w14:paraId="435968D6" w14:textId="77777777" w:rsidR="00A714E1" w:rsidRDefault="00A714E1"/>
    <w:p w14:paraId="5817A019" w14:textId="77777777" w:rsidR="00A714E1" w:rsidRPr="00F60F72" w:rsidRDefault="00000000">
      <w:pPr>
        <w:rPr>
          <w:b/>
          <w:bCs/>
        </w:rPr>
      </w:pPr>
      <w:r w:rsidRPr="00F60F72">
        <w:rPr>
          <w:b/>
          <w:bCs/>
        </w:rPr>
        <w:t>Test Scenarios:</w:t>
      </w:r>
    </w:p>
    <w:p w14:paraId="1D65CE6E" w14:textId="41B92A06" w:rsidR="00A714E1" w:rsidRDefault="00000000" w:rsidP="00866E00">
      <w:pPr>
        <w:pStyle w:val="ListParagraph"/>
        <w:numPr>
          <w:ilvl w:val="0"/>
          <w:numId w:val="8"/>
        </w:numPr>
      </w:pPr>
      <w:r>
        <w:t>Simulated 100 concurrent users</w:t>
      </w:r>
    </w:p>
    <w:p w14:paraId="65AD024A" w14:textId="34F38FF5" w:rsidR="00A714E1" w:rsidRDefault="00000000" w:rsidP="00866E00">
      <w:pPr>
        <w:pStyle w:val="ListParagraph"/>
        <w:numPr>
          <w:ilvl w:val="0"/>
          <w:numId w:val="8"/>
        </w:numPr>
      </w:pPr>
      <w:r>
        <w:t>Measured API response time (&lt;1.5 sec)</w:t>
      </w:r>
    </w:p>
    <w:p w14:paraId="393DB0CB" w14:textId="263D40C4" w:rsidR="00A714E1" w:rsidRDefault="00000000" w:rsidP="00866E00">
      <w:pPr>
        <w:pStyle w:val="ListParagraph"/>
        <w:numPr>
          <w:ilvl w:val="0"/>
          <w:numId w:val="8"/>
        </w:numPr>
      </w:pPr>
      <w:r>
        <w:t>Checked database query performance</w:t>
      </w:r>
    </w:p>
    <w:p w14:paraId="0EB42268" w14:textId="77777777" w:rsidR="00A714E1" w:rsidRDefault="00A714E1"/>
    <w:p w14:paraId="2F98AE46" w14:textId="77777777" w:rsidR="00A714E1" w:rsidRPr="00DF6692" w:rsidRDefault="00000000">
      <w:pPr>
        <w:rPr>
          <w:b/>
          <w:bCs/>
        </w:rPr>
      </w:pPr>
      <w:r w:rsidRPr="00DF6692">
        <w:rPr>
          <w:b/>
          <w:bCs/>
        </w:rPr>
        <w:t>Results:</w:t>
      </w:r>
    </w:p>
    <w:p w14:paraId="0F6279A4" w14:textId="3A7A0A93" w:rsidR="00A714E1" w:rsidRDefault="00000000" w:rsidP="00866E00">
      <w:pPr>
        <w:pStyle w:val="ListParagraph"/>
        <w:numPr>
          <w:ilvl w:val="0"/>
          <w:numId w:val="7"/>
        </w:numPr>
      </w:pPr>
      <w:r>
        <w:t>Application handled peak load smoothly</w:t>
      </w:r>
    </w:p>
    <w:p w14:paraId="4FE1439F" w14:textId="58B911EE" w:rsidR="00A714E1" w:rsidRDefault="00000000" w:rsidP="00866E00">
      <w:pPr>
        <w:pStyle w:val="ListParagraph"/>
        <w:numPr>
          <w:ilvl w:val="0"/>
          <w:numId w:val="7"/>
        </w:numPr>
      </w:pPr>
      <w:r>
        <w:t>Average response time: 1.2 seconds</w:t>
      </w:r>
    </w:p>
    <w:p w14:paraId="6D3CD0D2" w14:textId="331CDC73" w:rsidR="00A714E1" w:rsidRDefault="00000000" w:rsidP="00866E00">
      <w:pPr>
        <w:pStyle w:val="ListParagraph"/>
        <w:numPr>
          <w:ilvl w:val="0"/>
          <w:numId w:val="7"/>
        </w:numPr>
      </w:pPr>
      <w:r>
        <w:t>No crashes or timeouts recorded</w:t>
      </w:r>
    </w:p>
    <w:p w14:paraId="5123FC5A" w14:textId="77777777" w:rsidR="00A714E1" w:rsidRPr="00F60F72" w:rsidRDefault="00000000">
      <w:pPr>
        <w:rPr>
          <w:b/>
          <w:bCs/>
        </w:rPr>
      </w:pPr>
      <w:r w:rsidRPr="00F60F72">
        <w:rPr>
          <w:b/>
          <w:bCs/>
        </w:rPr>
        <w:lastRenderedPageBreak/>
        <w:t>7. RESULTS</w:t>
      </w:r>
    </w:p>
    <w:p w14:paraId="6C94F078" w14:textId="77777777" w:rsidR="00A714E1" w:rsidRDefault="00A714E1"/>
    <w:p w14:paraId="28DA1B63" w14:textId="783A48B9" w:rsidR="00A714E1" w:rsidRDefault="00000000">
      <w:r>
        <w:t>7.1 Output Screenshots</w:t>
      </w:r>
      <w:r w:rsidR="0040023F">
        <w:t>:</w:t>
      </w:r>
    </w:p>
    <w:p w14:paraId="2554786A" w14:textId="28D59836" w:rsidR="0040023F" w:rsidRDefault="0040023F">
      <w:pPr>
        <w:rPr>
          <w:u w:val="single"/>
        </w:rPr>
      </w:pPr>
      <w:proofErr w:type="gramStart"/>
      <w:r w:rsidRPr="0040023F">
        <w:rPr>
          <w:u w:val="single"/>
        </w:rPr>
        <w:t xml:space="preserve">HOME </w:t>
      </w:r>
      <w:r>
        <w:rPr>
          <w:u w:val="single"/>
        </w:rPr>
        <w:t xml:space="preserve"> </w:t>
      </w:r>
      <w:r w:rsidRPr="0040023F">
        <w:rPr>
          <w:u w:val="single"/>
        </w:rPr>
        <w:t>PAGE</w:t>
      </w:r>
      <w:proofErr w:type="gramEnd"/>
      <w:r w:rsidRPr="0040023F">
        <w:rPr>
          <w:u w:val="single"/>
        </w:rPr>
        <w:t xml:space="preserve"> :</w:t>
      </w:r>
    </w:p>
    <w:p w14:paraId="330DE5FA" w14:textId="4C292FF7" w:rsidR="0040023F" w:rsidRDefault="00DC4ADB">
      <w:pPr>
        <w:rPr>
          <w:u w:val="single"/>
        </w:rPr>
      </w:pPr>
      <w:r>
        <w:rPr>
          <w:rFonts w:cs="Times New Roman"/>
          <w:b/>
          <w:bCs/>
          <w:noProof/>
          <w:sz w:val="32"/>
          <w:szCs w:val="32"/>
        </w:rPr>
        <w:drawing>
          <wp:inline distT="0" distB="0" distL="0" distR="0" wp14:anchorId="6321E22E" wp14:editId="577D552D">
            <wp:extent cx="4785360" cy="3422015"/>
            <wp:effectExtent l="0" t="0" r="0" b="6985"/>
            <wp:docPr id="2021307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7457" name="Picture 20213074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8098" cy="3438275"/>
                    </a:xfrm>
                    <a:prstGeom prst="rect">
                      <a:avLst/>
                    </a:prstGeom>
                  </pic:spPr>
                </pic:pic>
              </a:graphicData>
            </a:graphic>
          </wp:inline>
        </w:drawing>
      </w:r>
    </w:p>
    <w:p w14:paraId="395BAE5A" w14:textId="3A05F342" w:rsidR="0040023F" w:rsidRDefault="0040023F">
      <w:pPr>
        <w:rPr>
          <w:u w:val="single"/>
        </w:rPr>
      </w:pPr>
      <w:r>
        <w:rPr>
          <w:u w:val="single"/>
        </w:rPr>
        <w:t>LOGIN PAGE:</w:t>
      </w:r>
    </w:p>
    <w:p w14:paraId="13F127B2" w14:textId="17C5ED8C" w:rsidR="0040023F" w:rsidRDefault="00DC4ADB">
      <w:pPr>
        <w:rPr>
          <w:u w:val="single"/>
        </w:rPr>
      </w:pPr>
      <w:r>
        <w:rPr>
          <w:noProof/>
        </w:rPr>
        <w:drawing>
          <wp:inline distT="0" distB="0" distL="0" distR="0" wp14:anchorId="1F36DB45" wp14:editId="7582E520">
            <wp:extent cx="4809224" cy="2948940"/>
            <wp:effectExtent l="0" t="0" r="0" b="3810"/>
            <wp:docPr id="1026675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5308" name="Picture 1026675308"/>
                    <pic:cNvPicPr/>
                  </pic:nvPicPr>
                  <pic:blipFill>
                    <a:blip r:embed="rId8">
                      <a:extLst>
                        <a:ext uri="{28A0092B-C50C-407E-A947-70E740481C1C}">
                          <a14:useLocalDpi xmlns:a14="http://schemas.microsoft.com/office/drawing/2010/main" val="0"/>
                        </a:ext>
                      </a:extLst>
                    </a:blip>
                    <a:stretch>
                      <a:fillRect/>
                    </a:stretch>
                  </pic:blipFill>
                  <pic:spPr>
                    <a:xfrm>
                      <a:off x="0" y="0"/>
                      <a:ext cx="4821124" cy="2956237"/>
                    </a:xfrm>
                    <a:prstGeom prst="rect">
                      <a:avLst/>
                    </a:prstGeom>
                  </pic:spPr>
                </pic:pic>
              </a:graphicData>
            </a:graphic>
          </wp:inline>
        </w:drawing>
      </w:r>
    </w:p>
    <w:p w14:paraId="40D8D2E7" w14:textId="2C7FB4A2" w:rsidR="0040023F" w:rsidRDefault="0040023F">
      <w:pPr>
        <w:rPr>
          <w:u w:val="single"/>
        </w:rPr>
      </w:pPr>
      <w:r>
        <w:rPr>
          <w:u w:val="single"/>
        </w:rPr>
        <w:lastRenderedPageBreak/>
        <w:t xml:space="preserve">REGISTER </w:t>
      </w:r>
      <w:proofErr w:type="gramStart"/>
      <w:r>
        <w:rPr>
          <w:u w:val="single"/>
        </w:rPr>
        <w:t>PAGE :</w:t>
      </w:r>
      <w:proofErr w:type="gramEnd"/>
    </w:p>
    <w:p w14:paraId="7A78DAEA" w14:textId="7E02A37E" w:rsidR="0040023F" w:rsidRDefault="00DC4ADB">
      <w:pPr>
        <w:rPr>
          <w:u w:val="single"/>
        </w:rPr>
      </w:pPr>
      <w:r>
        <w:rPr>
          <w:rFonts w:ascii="Aptos" w:hAnsi="Aptos" w:cstheme="minorHAnsi"/>
          <w:noProof/>
          <w:szCs w:val="24"/>
        </w:rPr>
        <w:drawing>
          <wp:inline distT="0" distB="0" distL="0" distR="0" wp14:anchorId="464702B9" wp14:editId="120C446D">
            <wp:extent cx="5486400" cy="2926080"/>
            <wp:effectExtent l="0" t="0" r="0" b="7620"/>
            <wp:docPr id="1717501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1995" name="Picture 1717501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2C1A0922" w14:textId="2FC4C2F8" w:rsidR="0040023F" w:rsidRDefault="0040023F">
      <w:pPr>
        <w:rPr>
          <w:u w:val="single"/>
        </w:rPr>
      </w:pPr>
      <w:r>
        <w:rPr>
          <w:u w:val="single"/>
        </w:rPr>
        <w:t>DASHBOARD:</w:t>
      </w:r>
    </w:p>
    <w:p w14:paraId="69E33E3F" w14:textId="4D84917D" w:rsidR="0040023F" w:rsidRDefault="00DC4ADB">
      <w:pPr>
        <w:rPr>
          <w:u w:val="single"/>
        </w:rPr>
      </w:pPr>
      <w:r>
        <w:rPr>
          <w:rFonts w:ascii="Aptos" w:hAnsi="Aptos" w:cstheme="minorHAnsi"/>
          <w:noProof/>
          <w:szCs w:val="24"/>
        </w:rPr>
        <w:drawing>
          <wp:inline distT="0" distB="0" distL="0" distR="0" wp14:anchorId="71CE48FD" wp14:editId="4E7DF985">
            <wp:extent cx="5486400" cy="3397348"/>
            <wp:effectExtent l="0" t="0" r="0" b="0"/>
            <wp:docPr id="877846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6998" name="Picture 877846998"/>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7348"/>
                    </a:xfrm>
                    <a:prstGeom prst="rect">
                      <a:avLst/>
                    </a:prstGeom>
                  </pic:spPr>
                </pic:pic>
              </a:graphicData>
            </a:graphic>
          </wp:inline>
        </w:drawing>
      </w:r>
    </w:p>
    <w:p w14:paraId="1D66510F" w14:textId="77777777" w:rsidR="0040023F" w:rsidRPr="0040023F" w:rsidRDefault="0040023F">
      <w:pPr>
        <w:rPr>
          <w:u w:val="single"/>
        </w:rPr>
      </w:pPr>
    </w:p>
    <w:p w14:paraId="62F0CAFB" w14:textId="77777777" w:rsidR="00A714E1" w:rsidRDefault="00A714E1"/>
    <w:p w14:paraId="437F83FA" w14:textId="77777777" w:rsidR="00DF6692" w:rsidRDefault="00DF6692"/>
    <w:p w14:paraId="4AA7DA12" w14:textId="77777777" w:rsidR="00A714E1" w:rsidRPr="00F60F72" w:rsidRDefault="00000000">
      <w:pPr>
        <w:rPr>
          <w:b/>
          <w:bCs/>
        </w:rPr>
      </w:pPr>
      <w:r w:rsidRPr="00F60F72">
        <w:rPr>
          <w:b/>
          <w:bCs/>
        </w:rPr>
        <w:lastRenderedPageBreak/>
        <w:t>8. ADVANTAGES &amp; DISADVANTAGES</w:t>
      </w:r>
    </w:p>
    <w:p w14:paraId="2465CB0B" w14:textId="77777777" w:rsidR="00A714E1" w:rsidRDefault="00A714E1"/>
    <w:p w14:paraId="702B2B0D" w14:textId="77777777" w:rsidR="00A714E1" w:rsidRPr="00DF6692" w:rsidRDefault="00000000">
      <w:pPr>
        <w:rPr>
          <w:b/>
          <w:bCs/>
        </w:rPr>
      </w:pPr>
      <w:r w:rsidRPr="00DF6692">
        <w:rPr>
          <w:b/>
          <w:bCs/>
        </w:rPr>
        <w:t>Advantages:</w:t>
      </w:r>
    </w:p>
    <w:p w14:paraId="14A7C431" w14:textId="2EA68C70" w:rsidR="00DC4ADB" w:rsidRPr="00DC4ADB" w:rsidRDefault="00DC4ADB" w:rsidP="00866E00">
      <w:pPr>
        <w:pStyle w:val="ListParagraph"/>
        <w:numPr>
          <w:ilvl w:val="0"/>
          <w:numId w:val="21"/>
        </w:numPr>
        <w:rPr>
          <w:lang w:val="en-IN"/>
        </w:rPr>
      </w:pPr>
      <w:r w:rsidRPr="00DC4ADB">
        <w:rPr>
          <w:lang w:val="en-IN"/>
        </w:rPr>
        <w:t>Saves time for both citizens and authorities</w:t>
      </w:r>
    </w:p>
    <w:p w14:paraId="031E54A3" w14:textId="75789985" w:rsidR="00DC4ADB" w:rsidRPr="00DC4ADB" w:rsidRDefault="00DC4ADB" w:rsidP="00866E00">
      <w:pPr>
        <w:pStyle w:val="ListParagraph"/>
        <w:numPr>
          <w:ilvl w:val="0"/>
          <w:numId w:val="21"/>
        </w:numPr>
        <w:rPr>
          <w:lang w:val="en-IN"/>
        </w:rPr>
      </w:pPr>
      <w:r w:rsidRPr="00DC4ADB">
        <w:rPr>
          <w:lang w:val="en-IN"/>
        </w:rPr>
        <w:t>Reduces manual paperwork and follow-ups</w:t>
      </w:r>
    </w:p>
    <w:p w14:paraId="3DA1939B" w14:textId="466667C0" w:rsidR="00DC4ADB" w:rsidRPr="00DC4ADB" w:rsidRDefault="00DC4ADB" w:rsidP="00866E00">
      <w:pPr>
        <w:pStyle w:val="ListParagraph"/>
        <w:numPr>
          <w:ilvl w:val="0"/>
          <w:numId w:val="21"/>
        </w:numPr>
        <w:rPr>
          <w:lang w:val="en-IN"/>
        </w:rPr>
      </w:pPr>
      <w:r w:rsidRPr="00DC4ADB">
        <w:rPr>
          <w:lang w:val="en-IN"/>
        </w:rPr>
        <w:t xml:space="preserve"> Improves user experience through real-time tracking</w:t>
      </w:r>
    </w:p>
    <w:p w14:paraId="7AA88975" w14:textId="61A6FA07" w:rsidR="00DC4ADB" w:rsidRPr="00DC4ADB" w:rsidRDefault="00DC4ADB" w:rsidP="00866E00">
      <w:pPr>
        <w:pStyle w:val="ListParagraph"/>
        <w:numPr>
          <w:ilvl w:val="0"/>
          <w:numId w:val="21"/>
        </w:numPr>
        <w:rPr>
          <w:lang w:val="en-IN"/>
        </w:rPr>
      </w:pPr>
      <w:r w:rsidRPr="00DC4ADB">
        <w:rPr>
          <w:lang w:val="en-IN"/>
        </w:rPr>
        <w:t xml:space="preserve"> Easy to use with a clean and intuitive interface</w:t>
      </w:r>
    </w:p>
    <w:p w14:paraId="2EAE50C8" w14:textId="5DD2D11B" w:rsidR="00DC4ADB" w:rsidRPr="00DC4ADB" w:rsidRDefault="00DC4ADB" w:rsidP="00866E00">
      <w:pPr>
        <w:pStyle w:val="ListParagraph"/>
        <w:numPr>
          <w:ilvl w:val="0"/>
          <w:numId w:val="21"/>
        </w:numPr>
        <w:rPr>
          <w:lang w:val="en-IN"/>
        </w:rPr>
      </w:pPr>
      <w:r w:rsidRPr="00DC4ADB">
        <w:rPr>
          <w:lang w:val="en-IN"/>
        </w:rPr>
        <w:t xml:space="preserve"> Increases transparency and accountability in complaint handling</w:t>
      </w:r>
    </w:p>
    <w:p w14:paraId="705DC51F" w14:textId="7BACEE98" w:rsidR="00DC4ADB" w:rsidRPr="00DC4ADB" w:rsidRDefault="00DC4ADB" w:rsidP="00866E00">
      <w:pPr>
        <w:pStyle w:val="ListParagraph"/>
        <w:numPr>
          <w:ilvl w:val="0"/>
          <w:numId w:val="21"/>
        </w:numPr>
        <w:rPr>
          <w:lang w:val="en-IN"/>
        </w:rPr>
      </w:pPr>
      <w:r w:rsidRPr="00DC4ADB">
        <w:rPr>
          <w:lang w:val="en-IN"/>
        </w:rPr>
        <w:t xml:space="preserve"> Accessible from anywhere (web &amp; mobile support)</w:t>
      </w:r>
    </w:p>
    <w:p w14:paraId="6021EA3A" w14:textId="77777777" w:rsidR="00A714E1" w:rsidRPr="00DF6692" w:rsidRDefault="00A714E1">
      <w:pPr>
        <w:rPr>
          <w:b/>
          <w:bCs/>
        </w:rPr>
      </w:pPr>
    </w:p>
    <w:p w14:paraId="1023911C" w14:textId="77777777" w:rsidR="00A714E1" w:rsidRPr="00DF6692" w:rsidRDefault="00000000">
      <w:pPr>
        <w:rPr>
          <w:b/>
          <w:bCs/>
        </w:rPr>
      </w:pPr>
      <w:r w:rsidRPr="00DF6692">
        <w:rPr>
          <w:b/>
          <w:bCs/>
        </w:rPr>
        <w:t>Disadvantages:</w:t>
      </w:r>
    </w:p>
    <w:p w14:paraId="4D798F96" w14:textId="4F9B0F29" w:rsidR="00DC4ADB" w:rsidRPr="00DC4ADB" w:rsidRDefault="00DC4ADB" w:rsidP="00866E00">
      <w:pPr>
        <w:pStyle w:val="ListParagraph"/>
        <w:numPr>
          <w:ilvl w:val="0"/>
          <w:numId w:val="22"/>
        </w:numPr>
        <w:rPr>
          <w:lang w:val="en-IN"/>
        </w:rPr>
      </w:pPr>
      <w:r w:rsidRPr="00DC4ADB">
        <w:rPr>
          <w:lang w:val="en-IN"/>
        </w:rPr>
        <w:t xml:space="preserve"> Requires a stable internet connection to use the platform</w:t>
      </w:r>
    </w:p>
    <w:p w14:paraId="4B864815" w14:textId="23780D18" w:rsidR="00DC4ADB" w:rsidRPr="00DC4ADB" w:rsidRDefault="00DC4ADB" w:rsidP="00866E00">
      <w:pPr>
        <w:pStyle w:val="ListParagraph"/>
        <w:numPr>
          <w:ilvl w:val="0"/>
          <w:numId w:val="22"/>
        </w:numPr>
        <w:rPr>
          <w:lang w:val="en-IN"/>
        </w:rPr>
      </w:pPr>
      <w:r w:rsidRPr="00DC4ADB">
        <w:rPr>
          <w:lang w:val="en-IN"/>
        </w:rPr>
        <w:t xml:space="preserve"> Initial setup and deployment may involve some cost</w:t>
      </w:r>
    </w:p>
    <w:p w14:paraId="79881841" w14:textId="22BC0E29" w:rsidR="00DC4ADB" w:rsidRPr="00DC4ADB" w:rsidRDefault="00DC4ADB" w:rsidP="00866E00">
      <w:pPr>
        <w:pStyle w:val="ListParagraph"/>
        <w:numPr>
          <w:ilvl w:val="0"/>
          <w:numId w:val="22"/>
        </w:numPr>
        <w:rPr>
          <w:lang w:val="en-IN"/>
        </w:rPr>
      </w:pPr>
      <w:r w:rsidRPr="00DC4ADB">
        <w:rPr>
          <w:lang w:val="en-IN"/>
        </w:rPr>
        <w:t>There may be a learning curve for older or non-tech-savvy users</w:t>
      </w:r>
    </w:p>
    <w:p w14:paraId="77DB3495" w14:textId="77777777" w:rsidR="00A714E1" w:rsidRDefault="00A714E1"/>
    <w:p w14:paraId="2F7D2779" w14:textId="77777777" w:rsidR="00A714E1" w:rsidRPr="00F60F72" w:rsidRDefault="00000000">
      <w:pPr>
        <w:rPr>
          <w:b/>
          <w:bCs/>
        </w:rPr>
      </w:pPr>
      <w:r w:rsidRPr="00F60F72">
        <w:rPr>
          <w:b/>
          <w:bCs/>
        </w:rPr>
        <w:t>9. CONCLUSION</w:t>
      </w:r>
    </w:p>
    <w:p w14:paraId="564A36F4" w14:textId="13BE1899" w:rsidR="00A714E1" w:rsidRDefault="00DC4ADB">
      <w:r w:rsidRPr="00DC4ADB">
        <w:t xml:space="preserve">The </w:t>
      </w:r>
      <w:proofErr w:type="spellStart"/>
      <w:r w:rsidRPr="00DC4ADB">
        <w:rPr>
          <w:b/>
          <w:bCs/>
        </w:rPr>
        <w:t>ResolveNow</w:t>
      </w:r>
      <w:proofErr w:type="spellEnd"/>
      <w:r w:rsidRPr="00DC4ADB">
        <w:t xml:space="preserve"> project successfully delivers a digital solution for public grievance redressal. By leveraging modern web technologies and Agile development practices, the system enhances efficiency, promotes transparency, and improves user satisfaction. It simplifies the complaint process, ensures faster resolution, and builds trust between citizens and authorities through a centralized and user-friendly platform.</w:t>
      </w:r>
    </w:p>
    <w:p w14:paraId="782B1391" w14:textId="77777777" w:rsidR="00A714E1" w:rsidRPr="00F60F72" w:rsidRDefault="00000000">
      <w:pPr>
        <w:rPr>
          <w:b/>
          <w:bCs/>
        </w:rPr>
      </w:pPr>
      <w:r w:rsidRPr="00F60F72">
        <w:rPr>
          <w:b/>
          <w:bCs/>
        </w:rPr>
        <w:t>10. FUTURE SCOPE</w:t>
      </w:r>
    </w:p>
    <w:p w14:paraId="1A77A154" w14:textId="4985569A" w:rsidR="00DC4ADB" w:rsidRPr="00DC4ADB" w:rsidRDefault="00DC4ADB" w:rsidP="00866E00">
      <w:pPr>
        <w:pStyle w:val="ListParagraph"/>
        <w:numPr>
          <w:ilvl w:val="0"/>
          <w:numId w:val="23"/>
        </w:numPr>
        <w:rPr>
          <w:lang w:val="en-IN"/>
        </w:rPr>
      </w:pPr>
      <w:r w:rsidRPr="00DC4ADB">
        <w:rPr>
          <w:lang w:val="en-IN"/>
        </w:rPr>
        <w:t xml:space="preserve"> Integration with government portals for automated complaint routing</w:t>
      </w:r>
    </w:p>
    <w:p w14:paraId="7A74C14B" w14:textId="01EBAE2B" w:rsidR="00DC4ADB" w:rsidRPr="00DC4ADB" w:rsidRDefault="00DC4ADB" w:rsidP="00866E00">
      <w:pPr>
        <w:pStyle w:val="ListParagraph"/>
        <w:numPr>
          <w:ilvl w:val="0"/>
          <w:numId w:val="23"/>
        </w:numPr>
        <w:rPr>
          <w:lang w:val="en-IN"/>
        </w:rPr>
      </w:pPr>
      <w:r w:rsidRPr="00DC4ADB">
        <w:rPr>
          <w:lang w:val="en-IN"/>
        </w:rPr>
        <w:t xml:space="preserve"> AI-based complaint categorization and priority tagging</w:t>
      </w:r>
    </w:p>
    <w:p w14:paraId="6C2859C6" w14:textId="1186F82E" w:rsidR="00DC4ADB" w:rsidRPr="00DC4ADB" w:rsidRDefault="00DC4ADB" w:rsidP="00866E00">
      <w:pPr>
        <w:pStyle w:val="ListParagraph"/>
        <w:numPr>
          <w:ilvl w:val="0"/>
          <w:numId w:val="23"/>
        </w:numPr>
        <w:rPr>
          <w:lang w:val="en-IN"/>
        </w:rPr>
      </w:pPr>
      <w:r w:rsidRPr="00DC4ADB">
        <w:rPr>
          <w:lang w:val="en-IN"/>
        </w:rPr>
        <w:t xml:space="preserve"> Multi-language support for wider accessibility</w:t>
      </w:r>
    </w:p>
    <w:p w14:paraId="6308E0C3" w14:textId="1E1472DB" w:rsidR="00DC4ADB" w:rsidRPr="00DC4ADB" w:rsidRDefault="00DC4ADB" w:rsidP="00866E00">
      <w:pPr>
        <w:pStyle w:val="ListParagraph"/>
        <w:numPr>
          <w:ilvl w:val="0"/>
          <w:numId w:val="23"/>
        </w:numPr>
        <w:rPr>
          <w:lang w:val="en-IN"/>
        </w:rPr>
      </w:pPr>
      <w:r w:rsidRPr="00DC4ADB">
        <w:rPr>
          <w:lang w:val="en-IN"/>
        </w:rPr>
        <w:t xml:space="preserve"> Advanced analytics for admin (heatmaps, resolution times, trends)</w:t>
      </w:r>
    </w:p>
    <w:p w14:paraId="66A37EF7" w14:textId="24D86E84" w:rsidR="00DC4ADB" w:rsidRPr="00DC4ADB" w:rsidRDefault="00DC4ADB" w:rsidP="00866E00">
      <w:pPr>
        <w:pStyle w:val="ListParagraph"/>
        <w:numPr>
          <w:ilvl w:val="0"/>
          <w:numId w:val="23"/>
        </w:numPr>
        <w:rPr>
          <w:lang w:val="en-IN"/>
        </w:rPr>
      </w:pPr>
      <w:r w:rsidRPr="00DC4ADB">
        <w:rPr>
          <w:lang w:val="en-IN"/>
        </w:rPr>
        <w:t xml:space="preserve"> Mobile app version for on-the-go access</w:t>
      </w:r>
    </w:p>
    <w:p w14:paraId="294AB9AD" w14:textId="23523C1A" w:rsidR="00DC4ADB" w:rsidRPr="00DC4ADB" w:rsidRDefault="00DC4ADB" w:rsidP="00866E00">
      <w:pPr>
        <w:pStyle w:val="ListParagraph"/>
        <w:numPr>
          <w:ilvl w:val="0"/>
          <w:numId w:val="23"/>
        </w:numPr>
        <w:rPr>
          <w:lang w:val="en-IN"/>
        </w:rPr>
      </w:pPr>
      <w:r w:rsidRPr="00DC4ADB">
        <w:rPr>
          <w:lang w:val="en-IN"/>
        </w:rPr>
        <w:t xml:space="preserve"> Role-based dashboards for citizens, departments, and admins</w:t>
      </w:r>
    </w:p>
    <w:p w14:paraId="32C1E390" w14:textId="20101068" w:rsidR="00DC4ADB" w:rsidRPr="00DC4ADB" w:rsidRDefault="00DC4ADB" w:rsidP="00866E00">
      <w:pPr>
        <w:pStyle w:val="ListParagraph"/>
        <w:numPr>
          <w:ilvl w:val="0"/>
          <w:numId w:val="23"/>
        </w:numPr>
        <w:rPr>
          <w:lang w:val="en-IN"/>
        </w:rPr>
      </w:pPr>
      <w:r w:rsidRPr="00DC4ADB">
        <w:rPr>
          <w:lang w:val="en-IN"/>
        </w:rPr>
        <w:t>Integration with GIS/maps for visual complaint tracking</w:t>
      </w:r>
    </w:p>
    <w:p w14:paraId="5CA24581" w14:textId="77777777" w:rsidR="00A714E1" w:rsidRDefault="00A714E1"/>
    <w:p w14:paraId="54E2A767" w14:textId="77777777" w:rsidR="00DF6692" w:rsidRDefault="00DF6692"/>
    <w:p w14:paraId="3A3FC77D" w14:textId="77777777" w:rsidR="00DF6692" w:rsidRDefault="00DF6692"/>
    <w:p w14:paraId="58515D39" w14:textId="77777777" w:rsidR="00A714E1" w:rsidRPr="00F60F72" w:rsidRDefault="00000000">
      <w:pPr>
        <w:rPr>
          <w:b/>
          <w:bCs/>
        </w:rPr>
      </w:pPr>
      <w:r w:rsidRPr="00F60F72">
        <w:rPr>
          <w:b/>
          <w:bCs/>
        </w:rPr>
        <w:lastRenderedPageBreak/>
        <w:t>11. APPENDIX</w:t>
      </w:r>
    </w:p>
    <w:p w14:paraId="44723B1C" w14:textId="77777777" w:rsidR="00A714E1" w:rsidRDefault="00A714E1"/>
    <w:p w14:paraId="6D526E1F" w14:textId="7620DF79" w:rsidR="00A714E1" w:rsidRDefault="00000000">
      <w:r>
        <w:t xml:space="preserve">Source </w:t>
      </w:r>
      <w:proofErr w:type="gramStart"/>
      <w:r>
        <w:t xml:space="preserve">Code </w:t>
      </w:r>
      <w:r w:rsidR="00F60F72">
        <w:t>:</w:t>
      </w:r>
      <w:proofErr w:type="gramEnd"/>
    </w:p>
    <w:p w14:paraId="646E88B0" w14:textId="39AFC97D" w:rsidR="00A714E1" w:rsidRDefault="00DC4ADB">
      <w:hyperlink r:id="rId11" w:history="1">
        <w:r w:rsidRPr="00DC4ADB">
          <w:rPr>
            <w:rStyle w:val="Hyperlink"/>
          </w:rPr>
          <w:t>https://github.com/sreej</w:t>
        </w:r>
        <w:r w:rsidRPr="00DC4ADB">
          <w:rPr>
            <w:rStyle w:val="Hyperlink"/>
          </w:rPr>
          <w:t>a</w:t>
        </w:r>
        <w:r w:rsidRPr="00DC4ADB">
          <w:rPr>
            <w:rStyle w:val="Hyperlink"/>
          </w:rPr>
          <w:t>alle/Complaint-Registry</w:t>
        </w:r>
      </w:hyperlink>
    </w:p>
    <w:sectPr w:rsidR="00A714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31967F1"/>
    <w:multiLevelType w:val="multilevel"/>
    <w:tmpl w:val="870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15A3F"/>
    <w:multiLevelType w:val="hybridMultilevel"/>
    <w:tmpl w:val="D3D63D00"/>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365E4A"/>
    <w:multiLevelType w:val="hybridMultilevel"/>
    <w:tmpl w:val="CDFA9D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53D2677"/>
    <w:multiLevelType w:val="multilevel"/>
    <w:tmpl w:val="D27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B25D6"/>
    <w:multiLevelType w:val="multilevel"/>
    <w:tmpl w:val="6C9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503C5"/>
    <w:multiLevelType w:val="multilevel"/>
    <w:tmpl w:val="947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46C48"/>
    <w:multiLevelType w:val="multilevel"/>
    <w:tmpl w:val="C6F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06F22"/>
    <w:multiLevelType w:val="hybridMultilevel"/>
    <w:tmpl w:val="97AE7B0E"/>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F210F4"/>
    <w:multiLevelType w:val="multilevel"/>
    <w:tmpl w:val="34E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150F6"/>
    <w:multiLevelType w:val="hybridMultilevel"/>
    <w:tmpl w:val="6E5E7016"/>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B65DBB"/>
    <w:multiLevelType w:val="multilevel"/>
    <w:tmpl w:val="1818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A0CCC"/>
    <w:multiLevelType w:val="hybridMultilevel"/>
    <w:tmpl w:val="5F42FEB8"/>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277038"/>
    <w:multiLevelType w:val="hybridMultilevel"/>
    <w:tmpl w:val="EDA0AFDC"/>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EF5208"/>
    <w:multiLevelType w:val="hybridMultilevel"/>
    <w:tmpl w:val="6F8A6F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86DD8"/>
    <w:multiLevelType w:val="hybridMultilevel"/>
    <w:tmpl w:val="B240CD12"/>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FA518E"/>
    <w:multiLevelType w:val="hybridMultilevel"/>
    <w:tmpl w:val="DC24F62E"/>
    <w:lvl w:ilvl="0" w:tplc="21426D1E">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0237B5"/>
    <w:multiLevelType w:val="hybridMultilevel"/>
    <w:tmpl w:val="F68CFD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0106248">
    <w:abstractNumId w:val="5"/>
  </w:num>
  <w:num w:numId="2" w16cid:durableId="874467725">
    <w:abstractNumId w:val="3"/>
  </w:num>
  <w:num w:numId="3" w16cid:durableId="359666021">
    <w:abstractNumId w:val="2"/>
  </w:num>
  <w:num w:numId="4" w16cid:durableId="1574192489">
    <w:abstractNumId w:val="4"/>
  </w:num>
  <w:num w:numId="5" w16cid:durableId="77021831">
    <w:abstractNumId w:val="1"/>
  </w:num>
  <w:num w:numId="6" w16cid:durableId="1334644862">
    <w:abstractNumId w:val="0"/>
  </w:num>
  <w:num w:numId="7" w16cid:durableId="1566062228">
    <w:abstractNumId w:val="22"/>
  </w:num>
  <w:num w:numId="8" w16cid:durableId="344405117">
    <w:abstractNumId w:val="8"/>
  </w:num>
  <w:num w:numId="9" w16cid:durableId="1136029212">
    <w:abstractNumId w:val="19"/>
  </w:num>
  <w:num w:numId="10" w16cid:durableId="1163818618">
    <w:abstractNumId w:val="14"/>
  </w:num>
  <w:num w:numId="11" w16cid:durableId="177038641">
    <w:abstractNumId w:val="11"/>
  </w:num>
  <w:num w:numId="12" w16cid:durableId="312833254">
    <w:abstractNumId w:val="16"/>
  </w:num>
  <w:num w:numId="13" w16cid:durableId="841238464">
    <w:abstractNumId w:val="15"/>
  </w:num>
  <w:num w:numId="14" w16cid:durableId="1417095229">
    <w:abstractNumId w:val="20"/>
  </w:num>
  <w:num w:numId="15" w16cid:durableId="2093428960">
    <w:abstractNumId w:val="12"/>
  </w:num>
  <w:num w:numId="16" w16cid:durableId="1321617977">
    <w:abstractNumId w:val="9"/>
  </w:num>
  <w:num w:numId="17" w16cid:durableId="1491097706">
    <w:abstractNumId w:val="10"/>
  </w:num>
  <w:num w:numId="18" w16cid:durableId="1093011317">
    <w:abstractNumId w:val="13"/>
  </w:num>
  <w:num w:numId="19" w16cid:durableId="744448358">
    <w:abstractNumId w:val="6"/>
  </w:num>
  <w:num w:numId="20" w16cid:durableId="1913195879">
    <w:abstractNumId w:val="17"/>
  </w:num>
  <w:num w:numId="21" w16cid:durableId="1080130283">
    <w:abstractNumId w:val="18"/>
  </w:num>
  <w:num w:numId="22" w16cid:durableId="949237704">
    <w:abstractNumId w:val="7"/>
  </w:num>
  <w:num w:numId="23" w16cid:durableId="335422242">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6295"/>
    <w:rsid w:val="0029639D"/>
    <w:rsid w:val="00326F90"/>
    <w:rsid w:val="00334385"/>
    <w:rsid w:val="0040023F"/>
    <w:rsid w:val="00866E00"/>
    <w:rsid w:val="00887481"/>
    <w:rsid w:val="009435DB"/>
    <w:rsid w:val="00A714E1"/>
    <w:rsid w:val="00AA1D8D"/>
    <w:rsid w:val="00B47730"/>
    <w:rsid w:val="00CB0664"/>
    <w:rsid w:val="00DC4ADB"/>
    <w:rsid w:val="00DF6692"/>
    <w:rsid w:val="00E75F38"/>
    <w:rsid w:val="00F60F72"/>
    <w:rsid w:val="00F867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79A2A"/>
  <w14:defaultImageDpi w14:val="300"/>
  <w15:docId w15:val="{94EF5507-6351-440B-B6FD-93E194AC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0F72"/>
    <w:rPr>
      <w:color w:val="0000FF" w:themeColor="hyperlink"/>
      <w:u w:val="single"/>
    </w:rPr>
  </w:style>
  <w:style w:type="character" w:styleId="UnresolvedMention">
    <w:name w:val="Unresolved Mention"/>
    <w:basedOn w:val="DefaultParagraphFont"/>
    <w:uiPriority w:val="99"/>
    <w:semiHidden/>
    <w:unhideWhenUsed/>
    <w:rsid w:val="00F60F72"/>
    <w:rPr>
      <w:color w:val="605E5C"/>
      <w:shd w:val="clear" w:color="auto" w:fill="E1DFDD"/>
    </w:rPr>
  </w:style>
  <w:style w:type="character" w:styleId="FollowedHyperlink">
    <w:name w:val="FollowedHyperlink"/>
    <w:basedOn w:val="DefaultParagraphFont"/>
    <w:uiPriority w:val="99"/>
    <w:semiHidden/>
    <w:unhideWhenUsed/>
    <w:rsid w:val="00DC4A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97022">
      <w:bodyDiv w:val="1"/>
      <w:marLeft w:val="0"/>
      <w:marRight w:val="0"/>
      <w:marTop w:val="0"/>
      <w:marBottom w:val="0"/>
      <w:divBdr>
        <w:top w:val="none" w:sz="0" w:space="0" w:color="auto"/>
        <w:left w:val="none" w:sz="0" w:space="0" w:color="auto"/>
        <w:bottom w:val="none" w:sz="0" w:space="0" w:color="auto"/>
        <w:right w:val="none" w:sz="0" w:space="0" w:color="auto"/>
      </w:divBdr>
    </w:div>
    <w:div w:id="184172664">
      <w:bodyDiv w:val="1"/>
      <w:marLeft w:val="0"/>
      <w:marRight w:val="0"/>
      <w:marTop w:val="0"/>
      <w:marBottom w:val="0"/>
      <w:divBdr>
        <w:top w:val="none" w:sz="0" w:space="0" w:color="auto"/>
        <w:left w:val="none" w:sz="0" w:space="0" w:color="auto"/>
        <w:bottom w:val="none" w:sz="0" w:space="0" w:color="auto"/>
        <w:right w:val="none" w:sz="0" w:space="0" w:color="auto"/>
      </w:divBdr>
    </w:div>
    <w:div w:id="237710671">
      <w:bodyDiv w:val="1"/>
      <w:marLeft w:val="0"/>
      <w:marRight w:val="0"/>
      <w:marTop w:val="0"/>
      <w:marBottom w:val="0"/>
      <w:divBdr>
        <w:top w:val="none" w:sz="0" w:space="0" w:color="auto"/>
        <w:left w:val="none" w:sz="0" w:space="0" w:color="auto"/>
        <w:bottom w:val="none" w:sz="0" w:space="0" w:color="auto"/>
        <w:right w:val="none" w:sz="0" w:space="0" w:color="auto"/>
      </w:divBdr>
    </w:div>
    <w:div w:id="300228757">
      <w:bodyDiv w:val="1"/>
      <w:marLeft w:val="0"/>
      <w:marRight w:val="0"/>
      <w:marTop w:val="0"/>
      <w:marBottom w:val="0"/>
      <w:divBdr>
        <w:top w:val="none" w:sz="0" w:space="0" w:color="auto"/>
        <w:left w:val="none" w:sz="0" w:space="0" w:color="auto"/>
        <w:bottom w:val="none" w:sz="0" w:space="0" w:color="auto"/>
        <w:right w:val="none" w:sz="0" w:space="0" w:color="auto"/>
      </w:divBdr>
    </w:div>
    <w:div w:id="380251003">
      <w:bodyDiv w:val="1"/>
      <w:marLeft w:val="0"/>
      <w:marRight w:val="0"/>
      <w:marTop w:val="0"/>
      <w:marBottom w:val="0"/>
      <w:divBdr>
        <w:top w:val="none" w:sz="0" w:space="0" w:color="auto"/>
        <w:left w:val="none" w:sz="0" w:space="0" w:color="auto"/>
        <w:bottom w:val="none" w:sz="0" w:space="0" w:color="auto"/>
        <w:right w:val="none" w:sz="0" w:space="0" w:color="auto"/>
      </w:divBdr>
      <w:divsChild>
        <w:div w:id="270286236">
          <w:marLeft w:val="0"/>
          <w:marRight w:val="0"/>
          <w:marTop w:val="0"/>
          <w:marBottom w:val="0"/>
          <w:divBdr>
            <w:top w:val="none" w:sz="0" w:space="0" w:color="auto"/>
            <w:left w:val="none" w:sz="0" w:space="0" w:color="auto"/>
            <w:bottom w:val="none" w:sz="0" w:space="0" w:color="auto"/>
            <w:right w:val="none" w:sz="0" w:space="0" w:color="auto"/>
          </w:divBdr>
          <w:divsChild>
            <w:div w:id="21381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4793">
      <w:bodyDiv w:val="1"/>
      <w:marLeft w:val="0"/>
      <w:marRight w:val="0"/>
      <w:marTop w:val="0"/>
      <w:marBottom w:val="0"/>
      <w:divBdr>
        <w:top w:val="none" w:sz="0" w:space="0" w:color="auto"/>
        <w:left w:val="none" w:sz="0" w:space="0" w:color="auto"/>
        <w:bottom w:val="none" w:sz="0" w:space="0" w:color="auto"/>
        <w:right w:val="none" w:sz="0" w:space="0" w:color="auto"/>
      </w:divBdr>
    </w:div>
    <w:div w:id="614944251">
      <w:bodyDiv w:val="1"/>
      <w:marLeft w:val="0"/>
      <w:marRight w:val="0"/>
      <w:marTop w:val="0"/>
      <w:marBottom w:val="0"/>
      <w:divBdr>
        <w:top w:val="none" w:sz="0" w:space="0" w:color="auto"/>
        <w:left w:val="none" w:sz="0" w:space="0" w:color="auto"/>
        <w:bottom w:val="none" w:sz="0" w:space="0" w:color="auto"/>
        <w:right w:val="none" w:sz="0" w:space="0" w:color="auto"/>
      </w:divBdr>
    </w:div>
    <w:div w:id="638876296">
      <w:bodyDiv w:val="1"/>
      <w:marLeft w:val="0"/>
      <w:marRight w:val="0"/>
      <w:marTop w:val="0"/>
      <w:marBottom w:val="0"/>
      <w:divBdr>
        <w:top w:val="none" w:sz="0" w:space="0" w:color="auto"/>
        <w:left w:val="none" w:sz="0" w:space="0" w:color="auto"/>
        <w:bottom w:val="none" w:sz="0" w:space="0" w:color="auto"/>
        <w:right w:val="none" w:sz="0" w:space="0" w:color="auto"/>
      </w:divBdr>
    </w:div>
    <w:div w:id="671420772">
      <w:bodyDiv w:val="1"/>
      <w:marLeft w:val="0"/>
      <w:marRight w:val="0"/>
      <w:marTop w:val="0"/>
      <w:marBottom w:val="0"/>
      <w:divBdr>
        <w:top w:val="none" w:sz="0" w:space="0" w:color="auto"/>
        <w:left w:val="none" w:sz="0" w:space="0" w:color="auto"/>
        <w:bottom w:val="none" w:sz="0" w:space="0" w:color="auto"/>
        <w:right w:val="none" w:sz="0" w:space="0" w:color="auto"/>
      </w:divBdr>
    </w:div>
    <w:div w:id="702247491">
      <w:bodyDiv w:val="1"/>
      <w:marLeft w:val="0"/>
      <w:marRight w:val="0"/>
      <w:marTop w:val="0"/>
      <w:marBottom w:val="0"/>
      <w:divBdr>
        <w:top w:val="none" w:sz="0" w:space="0" w:color="auto"/>
        <w:left w:val="none" w:sz="0" w:space="0" w:color="auto"/>
        <w:bottom w:val="none" w:sz="0" w:space="0" w:color="auto"/>
        <w:right w:val="none" w:sz="0" w:space="0" w:color="auto"/>
      </w:divBdr>
    </w:div>
    <w:div w:id="818109502">
      <w:bodyDiv w:val="1"/>
      <w:marLeft w:val="0"/>
      <w:marRight w:val="0"/>
      <w:marTop w:val="0"/>
      <w:marBottom w:val="0"/>
      <w:divBdr>
        <w:top w:val="none" w:sz="0" w:space="0" w:color="auto"/>
        <w:left w:val="none" w:sz="0" w:space="0" w:color="auto"/>
        <w:bottom w:val="none" w:sz="0" w:space="0" w:color="auto"/>
        <w:right w:val="none" w:sz="0" w:space="0" w:color="auto"/>
      </w:divBdr>
    </w:div>
    <w:div w:id="882719029">
      <w:bodyDiv w:val="1"/>
      <w:marLeft w:val="0"/>
      <w:marRight w:val="0"/>
      <w:marTop w:val="0"/>
      <w:marBottom w:val="0"/>
      <w:divBdr>
        <w:top w:val="none" w:sz="0" w:space="0" w:color="auto"/>
        <w:left w:val="none" w:sz="0" w:space="0" w:color="auto"/>
        <w:bottom w:val="none" w:sz="0" w:space="0" w:color="auto"/>
        <w:right w:val="none" w:sz="0" w:space="0" w:color="auto"/>
      </w:divBdr>
    </w:div>
    <w:div w:id="1013531857">
      <w:bodyDiv w:val="1"/>
      <w:marLeft w:val="0"/>
      <w:marRight w:val="0"/>
      <w:marTop w:val="0"/>
      <w:marBottom w:val="0"/>
      <w:divBdr>
        <w:top w:val="none" w:sz="0" w:space="0" w:color="auto"/>
        <w:left w:val="none" w:sz="0" w:space="0" w:color="auto"/>
        <w:bottom w:val="none" w:sz="0" w:space="0" w:color="auto"/>
        <w:right w:val="none" w:sz="0" w:space="0" w:color="auto"/>
      </w:divBdr>
    </w:div>
    <w:div w:id="1034307436">
      <w:bodyDiv w:val="1"/>
      <w:marLeft w:val="0"/>
      <w:marRight w:val="0"/>
      <w:marTop w:val="0"/>
      <w:marBottom w:val="0"/>
      <w:divBdr>
        <w:top w:val="none" w:sz="0" w:space="0" w:color="auto"/>
        <w:left w:val="none" w:sz="0" w:space="0" w:color="auto"/>
        <w:bottom w:val="none" w:sz="0" w:space="0" w:color="auto"/>
        <w:right w:val="none" w:sz="0" w:space="0" w:color="auto"/>
      </w:divBdr>
    </w:div>
    <w:div w:id="1107191808">
      <w:bodyDiv w:val="1"/>
      <w:marLeft w:val="0"/>
      <w:marRight w:val="0"/>
      <w:marTop w:val="0"/>
      <w:marBottom w:val="0"/>
      <w:divBdr>
        <w:top w:val="none" w:sz="0" w:space="0" w:color="auto"/>
        <w:left w:val="none" w:sz="0" w:space="0" w:color="auto"/>
        <w:bottom w:val="none" w:sz="0" w:space="0" w:color="auto"/>
        <w:right w:val="none" w:sz="0" w:space="0" w:color="auto"/>
      </w:divBdr>
    </w:div>
    <w:div w:id="1231110972">
      <w:bodyDiv w:val="1"/>
      <w:marLeft w:val="0"/>
      <w:marRight w:val="0"/>
      <w:marTop w:val="0"/>
      <w:marBottom w:val="0"/>
      <w:divBdr>
        <w:top w:val="none" w:sz="0" w:space="0" w:color="auto"/>
        <w:left w:val="none" w:sz="0" w:space="0" w:color="auto"/>
        <w:bottom w:val="none" w:sz="0" w:space="0" w:color="auto"/>
        <w:right w:val="none" w:sz="0" w:space="0" w:color="auto"/>
      </w:divBdr>
    </w:div>
    <w:div w:id="1261915814">
      <w:bodyDiv w:val="1"/>
      <w:marLeft w:val="0"/>
      <w:marRight w:val="0"/>
      <w:marTop w:val="0"/>
      <w:marBottom w:val="0"/>
      <w:divBdr>
        <w:top w:val="none" w:sz="0" w:space="0" w:color="auto"/>
        <w:left w:val="none" w:sz="0" w:space="0" w:color="auto"/>
        <w:bottom w:val="none" w:sz="0" w:space="0" w:color="auto"/>
        <w:right w:val="none" w:sz="0" w:space="0" w:color="auto"/>
      </w:divBdr>
    </w:div>
    <w:div w:id="1294360311">
      <w:bodyDiv w:val="1"/>
      <w:marLeft w:val="0"/>
      <w:marRight w:val="0"/>
      <w:marTop w:val="0"/>
      <w:marBottom w:val="0"/>
      <w:divBdr>
        <w:top w:val="none" w:sz="0" w:space="0" w:color="auto"/>
        <w:left w:val="none" w:sz="0" w:space="0" w:color="auto"/>
        <w:bottom w:val="none" w:sz="0" w:space="0" w:color="auto"/>
        <w:right w:val="none" w:sz="0" w:space="0" w:color="auto"/>
      </w:divBdr>
    </w:div>
    <w:div w:id="1301619769">
      <w:bodyDiv w:val="1"/>
      <w:marLeft w:val="0"/>
      <w:marRight w:val="0"/>
      <w:marTop w:val="0"/>
      <w:marBottom w:val="0"/>
      <w:divBdr>
        <w:top w:val="none" w:sz="0" w:space="0" w:color="auto"/>
        <w:left w:val="none" w:sz="0" w:space="0" w:color="auto"/>
        <w:bottom w:val="none" w:sz="0" w:space="0" w:color="auto"/>
        <w:right w:val="none" w:sz="0" w:space="0" w:color="auto"/>
      </w:divBdr>
    </w:div>
    <w:div w:id="1505591214">
      <w:bodyDiv w:val="1"/>
      <w:marLeft w:val="0"/>
      <w:marRight w:val="0"/>
      <w:marTop w:val="0"/>
      <w:marBottom w:val="0"/>
      <w:divBdr>
        <w:top w:val="none" w:sz="0" w:space="0" w:color="auto"/>
        <w:left w:val="none" w:sz="0" w:space="0" w:color="auto"/>
        <w:bottom w:val="none" w:sz="0" w:space="0" w:color="auto"/>
        <w:right w:val="none" w:sz="0" w:space="0" w:color="auto"/>
      </w:divBdr>
    </w:div>
    <w:div w:id="1558471192">
      <w:bodyDiv w:val="1"/>
      <w:marLeft w:val="0"/>
      <w:marRight w:val="0"/>
      <w:marTop w:val="0"/>
      <w:marBottom w:val="0"/>
      <w:divBdr>
        <w:top w:val="none" w:sz="0" w:space="0" w:color="auto"/>
        <w:left w:val="none" w:sz="0" w:space="0" w:color="auto"/>
        <w:bottom w:val="none" w:sz="0" w:space="0" w:color="auto"/>
        <w:right w:val="none" w:sz="0" w:space="0" w:color="auto"/>
      </w:divBdr>
    </w:div>
    <w:div w:id="1631204477">
      <w:bodyDiv w:val="1"/>
      <w:marLeft w:val="0"/>
      <w:marRight w:val="0"/>
      <w:marTop w:val="0"/>
      <w:marBottom w:val="0"/>
      <w:divBdr>
        <w:top w:val="none" w:sz="0" w:space="0" w:color="auto"/>
        <w:left w:val="none" w:sz="0" w:space="0" w:color="auto"/>
        <w:bottom w:val="none" w:sz="0" w:space="0" w:color="auto"/>
        <w:right w:val="none" w:sz="0" w:space="0" w:color="auto"/>
      </w:divBdr>
    </w:div>
    <w:div w:id="1631323342">
      <w:bodyDiv w:val="1"/>
      <w:marLeft w:val="0"/>
      <w:marRight w:val="0"/>
      <w:marTop w:val="0"/>
      <w:marBottom w:val="0"/>
      <w:divBdr>
        <w:top w:val="none" w:sz="0" w:space="0" w:color="auto"/>
        <w:left w:val="none" w:sz="0" w:space="0" w:color="auto"/>
        <w:bottom w:val="none" w:sz="0" w:space="0" w:color="auto"/>
        <w:right w:val="none" w:sz="0" w:space="0" w:color="auto"/>
      </w:divBdr>
    </w:div>
    <w:div w:id="1632133124">
      <w:bodyDiv w:val="1"/>
      <w:marLeft w:val="0"/>
      <w:marRight w:val="0"/>
      <w:marTop w:val="0"/>
      <w:marBottom w:val="0"/>
      <w:divBdr>
        <w:top w:val="none" w:sz="0" w:space="0" w:color="auto"/>
        <w:left w:val="none" w:sz="0" w:space="0" w:color="auto"/>
        <w:bottom w:val="none" w:sz="0" w:space="0" w:color="auto"/>
        <w:right w:val="none" w:sz="0" w:space="0" w:color="auto"/>
      </w:divBdr>
    </w:div>
    <w:div w:id="1681589982">
      <w:bodyDiv w:val="1"/>
      <w:marLeft w:val="0"/>
      <w:marRight w:val="0"/>
      <w:marTop w:val="0"/>
      <w:marBottom w:val="0"/>
      <w:divBdr>
        <w:top w:val="none" w:sz="0" w:space="0" w:color="auto"/>
        <w:left w:val="none" w:sz="0" w:space="0" w:color="auto"/>
        <w:bottom w:val="none" w:sz="0" w:space="0" w:color="auto"/>
        <w:right w:val="none" w:sz="0" w:space="0" w:color="auto"/>
      </w:divBdr>
    </w:div>
    <w:div w:id="1758478170">
      <w:bodyDiv w:val="1"/>
      <w:marLeft w:val="0"/>
      <w:marRight w:val="0"/>
      <w:marTop w:val="0"/>
      <w:marBottom w:val="0"/>
      <w:divBdr>
        <w:top w:val="none" w:sz="0" w:space="0" w:color="auto"/>
        <w:left w:val="none" w:sz="0" w:space="0" w:color="auto"/>
        <w:bottom w:val="none" w:sz="0" w:space="0" w:color="auto"/>
        <w:right w:val="none" w:sz="0" w:space="0" w:color="auto"/>
      </w:divBdr>
    </w:div>
    <w:div w:id="1776242270">
      <w:bodyDiv w:val="1"/>
      <w:marLeft w:val="0"/>
      <w:marRight w:val="0"/>
      <w:marTop w:val="0"/>
      <w:marBottom w:val="0"/>
      <w:divBdr>
        <w:top w:val="none" w:sz="0" w:space="0" w:color="auto"/>
        <w:left w:val="none" w:sz="0" w:space="0" w:color="auto"/>
        <w:bottom w:val="none" w:sz="0" w:space="0" w:color="auto"/>
        <w:right w:val="none" w:sz="0" w:space="0" w:color="auto"/>
      </w:divBdr>
    </w:div>
    <w:div w:id="1832789726">
      <w:bodyDiv w:val="1"/>
      <w:marLeft w:val="0"/>
      <w:marRight w:val="0"/>
      <w:marTop w:val="0"/>
      <w:marBottom w:val="0"/>
      <w:divBdr>
        <w:top w:val="none" w:sz="0" w:space="0" w:color="auto"/>
        <w:left w:val="none" w:sz="0" w:space="0" w:color="auto"/>
        <w:bottom w:val="none" w:sz="0" w:space="0" w:color="auto"/>
        <w:right w:val="none" w:sz="0" w:space="0" w:color="auto"/>
      </w:divBdr>
    </w:div>
    <w:div w:id="1874228563">
      <w:bodyDiv w:val="1"/>
      <w:marLeft w:val="0"/>
      <w:marRight w:val="0"/>
      <w:marTop w:val="0"/>
      <w:marBottom w:val="0"/>
      <w:divBdr>
        <w:top w:val="none" w:sz="0" w:space="0" w:color="auto"/>
        <w:left w:val="none" w:sz="0" w:space="0" w:color="auto"/>
        <w:bottom w:val="none" w:sz="0" w:space="0" w:color="auto"/>
        <w:right w:val="none" w:sz="0" w:space="0" w:color="auto"/>
      </w:divBdr>
    </w:div>
    <w:div w:id="2012373424">
      <w:bodyDiv w:val="1"/>
      <w:marLeft w:val="0"/>
      <w:marRight w:val="0"/>
      <w:marTop w:val="0"/>
      <w:marBottom w:val="0"/>
      <w:divBdr>
        <w:top w:val="none" w:sz="0" w:space="0" w:color="auto"/>
        <w:left w:val="none" w:sz="0" w:space="0" w:color="auto"/>
        <w:bottom w:val="none" w:sz="0" w:space="0" w:color="auto"/>
        <w:right w:val="none" w:sz="0" w:space="0" w:color="auto"/>
      </w:divBdr>
    </w:div>
    <w:div w:id="2065444301">
      <w:bodyDiv w:val="1"/>
      <w:marLeft w:val="0"/>
      <w:marRight w:val="0"/>
      <w:marTop w:val="0"/>
      <w:marBottom w:val="0"/>
      <w:divBdr>
        <w:top w:val="none" w:sz="0" w:space="0" w:color="auto"/>
        <w:left w:val="none" w:sz="0" w:space="0" w:color="auto"/>
        <w:bottom w:val="none" w:sz="0" w:space="0" w:color="auto"/>
        <w:right w:val="none" w:sz="0" w:space="0" w:color="auto"/>
      </w:divBdr>
    </w:div>
    <w:div w:id="2123381879">
      <w:bodyDiv w:val="1"/>
      <w:marLeft w:val="0"/>
      <w:marRight w:val="0"/>
      <w:marTop w:val="0"/>
      <w:marBottom w:val="0"/>
      <w:divBdr>
        <w:top w:val="none" w:sz="0" w:space="0" w:color="auto"/>
        <w:left w:val="none" w:sz="0" w:space="0" w:color="auto"/>
        <w:bottom w:val="none" w:sz="0" w:space="0" w:color="auto"/>
        <w:right w:val="none" w:sz="0" w:space="0" w:color="auto"/>
      </w:divBdr>
      <w:divsChild>
        <w:div w:id="1577205918">
          <w:marLeft w:val="0"/>
          <w:marRight w:val="0"/>
          <w:marTop w:val="0"/>
          <w:marBottom w:val="0"/>
          <w:divBdr>
            <w:top w:val="none" w:sz="0" w:space="0" w:color="auto"/>
            <w:left w:val="none" w:sz="0" w:space="0" w:color="auto"/>
            <w:bottom w:val="none" w:sz="0" w:space="0" w:color="auto"/>
            <w:right w:val="none" w:sz="0" w:space="0" w:color="auto"/>
          </w:divBdr>
          <w:divsChild>
            <w:div w:id="14121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sreejaalle/Complaint-Registry"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Sreeja Alle</cp:lastModifiedBy>
  <cp:revision>3</cp:revision>
  <dcterms:created xsi:type="dcterms:W3CDTF">2025-07-19T13:19:00Z</dcterms:created>
  <dcterms:modified xsi:type="dcterms:W3CDTF">2025-07-19T13:19:00Z</dcterms:modified>
  <cp:category/>
</cp:coreProperties>
</file>